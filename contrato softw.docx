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decuadrcula1clara"/>
        <w:tblW w:w="5205" w:type="pct"/>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Tabla de diseño"/>
      </w:tblPr>
      <w:tblGrid>
        <w:gridCol w:w="7575"/>
        <w:gridCol w:w="196"/>
        <w:gridCol w:w="195"/>
        <w:gridCol w:w="190"/>
        <w:gridCol w:w="865"/>
      </w:tblGrid>
      <w:tr w:rsidR="000A5C8E" w:rsidRPr="00E930CB" w:rsidTr="000A5C8E">
        <w:trPr>
          <w:trHeight w:val="1296"/>
          <w:tblHeader/>
        </w:trPr>
        <w:tc>
          <w:tcPr>
            <w:tcW w:w="7576" w:type="dxa"/>
            <w:shd w:val="clear" w:color="auto" w:fill="EBEBEB" w:themeFill="background2"/>
            <w:tcMar>
              <w:left w:w="360" w:type="dxa"/>
            </w:tcMar>
            <w:vAlign w:val="center"/>
          </w:tcPr>
          <w:sdt>
            <w:sdtPr>
              <w:rPr>
                <w:rFonts w:cs="Times New Roman"/>
              </w:rPr>
              <w:alias w:val="Escriba su nombre:"/>
              <w:tag w:val="Escriba su nombre:"/>
              <w:id w:val="1888060227"/>
              <w:placeholder>
                <w:docPart w:val="DA7EB3B4637B4C2CAA69BA54DB350E7D"/>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p w:rsidR="000A5C8E" w:rsidRPr="00E930CB" w:rsidRDefault="000B2BC4" w:rsidP="00D611FE">
                <w:pPr>
                  <w:pStyle w:val="Ttulo"/>
                  <w:rPr>
                    <w:rFonts w:cs="Times New Roman"/>
                  </w:rPr>
                </w:pPr>
                <w:r>
                  <w:rPr>
                    <w:rFonts w:cs="Times New Roman"/>
                    <w:lang w:val="es-CO"/>
                  </w:rPr>
                  <w:t>APPLIED MEMORY</w:t>
                </w:r>
              </w:p>
            </w:sdtContent>
          </w:sdt>
          <w:p w:rsidR="000A5C8E" w:rsidRPr="00E930CB" w:rsidRDefault="000A5C8E" w:rsidP="00343FBB">
            <w:pPr>
              <w:pStyle w:val="Direccindelremitente"/>
              <w:rPr>
                <w:rFonts w:cs="Times New Roman"/>
              </w:rPr>
            </w:pPr>
            <w:r>
              <w:rPr>
                <w:rFonts w:cs="Times New Roman"/>
              </w:rPr>
              <w:t xml:space="preserve">Bogotá D.C </w:t>
            </w:r>
          </w:p>
          <w:p w:rsidR="000A5C8E" w:rsidRDefault="000A5C8E" w:rsidP="00343FBB">
            <w:pPr>
              <w:pStyle w:val="Direccindelremitente"/>
              <w:rPr>
                <w:rFonts w:cs="Times New Roman"/>
              </w:rPr>
            </w:pPr>
            <w:r>
              <w:rPr>
                <w:rFonts w:cs="Times New Roman"/>
              </w:rPr>
              <w:t>2371054</w:t>
            </w:r>
          </w:p>
          <w:p w:rsidR="000A5C8E" w:rsidRPr="000B2BC4" w:rsidRDefault="000B2BC4" w:rsidP="000B2BC4">
            <w:pPr>
              <w:pStyle w:val="Ttulo"/>
              <w:rPr>
                <w:rFonts w:cs="Times New Roman"/>
              </w:rPr>
            </w:pPr>
            <w:sdt>
              <w:sdtPr>
                <w:rPr>
                  <w:rFonts w:cs="Times New Roman"/>
                </w:rPr>
                <w:alias w:val="Escriba su nombre:"/>
                <w:tag w:val="Escriba su nombre:"/>
                <w:id w:val="819770231"/>
                <w:placeholder>
                  <w:docPart w:val="A217DE250BCD41C8971601B0C2F124C9"/>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Pr>
                    <w:rFonts w:cs="Times New Roman"/>
                    <w:lang w:val="es-CO"/>
                  </w:rPr>
                  <w:t>APPLIED MEMORY</w:t>
                </w:r>
              </w:sdtContent>
            </w:sdt>
            <w:r w:rsidR="000A5C8E">
              <w:t>@gmail.com</w:t>
            </w:r>
          </w:p>
        </w:tc>
        <w:tc>
          <w:tcPr>
            <w:tcW w:w="196" w:type="dxa"/>
            <w:shd w:val="clear" w:color="auto" w:fill="17AE92" w:themeFill="accent1"/>
          </w:tcPr>
          <w:p w:rsidR="000A5C8E" w:rsidRPr="000A5C8E" w:rsidRDefault="000A5C8E" w:rsidP="003A76D7">
            <w:pPr>
              <w:rPr>
                <w:rFonts w:cs="Times New Roman"/>
                <w:highlight w:val="yellow"/>
              </w:rPr>
            </w:pPr>
          </w:p>
        </w:tc>
        <w:tc>
          <w:tcPr>
            <w:tcW w:w="195" w:type="dxa"/>
            <w:shd w:val="clear" w:color="auto" w:fill="17AE92" w:themeFill="accent1"/>
            <w:vAlign w:val="center"/>
          </w:tcPr>
          <w:p w:rsidR="000A5C8E" w:rsidRPr="00E930CB" w:rsidRDefault="000A5C8E" w:rsidP="003A76D7">
            <w:pPr>
              <w:rPr>
                <w:rFonts w:cs="Times New Roman"/>
              </w:rPr>
            </w:pPr>
          </w:p>
        </w:tc>
        <w:tc>
          <w:tcPr>
            <w:tcW w:w="190" w:type="dxa"/>
            <w:shd w:val="clear" w:color="auto" w:fill="F7A23F" w:themeFill="accent2"/>
            <w:vAlign w:val="center"/>
          </w:tcPr>
          <w:p w:rsidR="000A5C8E" w:rsidRPr="00E930CB" w:rsidRDefault="000A5C8E" w:rsidP="003A76D7">
            <w:pPr>
              <w:rPr>
                <w:rFonts w:cs="Times New Roman"/>
              </w:rPr>
            </w:pPr>
          </w:p>
        </w:tc>
        <w:tc>
          <w:tcPr>
            <w:tcW w:w="865" w:type="dxa"/>
            <w:shd w:val="clear" w:color="auto" w:fill="6F7E84" w:themeFill="accent3"/>
            <w:vAlign w:val="center"/>
          </w:tcPr>
          <w:p w:rsidR="000A5C8E" w:rsidRPr="00E930CB" w:rsidRDefault="000A5C8E" w:rsidP="003A76D7">
            <w:pPr>
              <w:rPr>
                <w:rFonts w:cs="Times New Roman"/>
              </w:rPr>
            </w:pPr>
          </w:p>
        </w:tc>
      </w:tr>
    </w:tbl>
    <w:p w:rsidR="005B199C" w:rsidRDefault="000B2BC4" w:rsidP="005B199C">
      <w:pPr>
        <w:pStyle w:val="Fecha"/>
        <w:spacing w:line="300" w:lineRule="auto"/>
        <w:rPr>
          <w:rFonts w:cs="Times New Roman"/>
          <w:color w:val="000000" w:themeColor="text1"/>
        </w:rPr>
      </w:pPr>
      <w:r>
        <w:rPr>
          <w:rFonts w:cs="Times New Roman"/>
          <w:color w:val="000000" w:themeColor="text1"/>
        </w:rPr>
        <w:t>19-06-2020</w:t>
      </w:r>
    </w:p>
    <w:p w:rsidR="005B199C" w:rsidRDefault="00300F21" w:rsidP="005B199C">
      <w:pPr>
        <w:rPr>
          <w:rFonts w:cs="Times New Roman"/>
          <w:color w:val="000000" w:themeColor="text1"/>
        </w:rPr>
      </w:pPr>
      <w:sdt>
        <w:sdtPr>
          <w:rPr>
            <w:rFonts w:cs="Times New Roman"/>
            <w:color w:val="000000" w:themeColor="text1"/>
          </w:rPr>
          <w:alias w:val="Escriba el nombre de la compañía del destinatario:"/>
          <w:tag w:val="Escriba el nombre de la compañía del destinatario:"/>
          <w:id w:val="222650466"/>
          <w:placeholder>
            <w:docPart w:val="8B96608D47EB4F3FAD4FD514FA30592E"/>
          </w:placeholder>
          <w:temporary/>
          <w:showingPlcHdr/>
          <w15:appearance w15:val="hidden"/>
        </w:sdtPr>
        <w:sdtEndPr/>
        <w:sdtContent>
          <w:r w:rsidR="005B199C" w:rsidRPr="000A5C8E">
            <w:rPr>
              <w:rFonts w:cs="Times New Roman"/>
              <w:color w:val="000000" w:themeColor="text1"/>
              <w:lang w:bidi="es-ES"/>
            </w:rPr>
            <w:t>Nombre de la compañía del destinatario</w:t>
          </w:r>
        </w:sdtContent>
      </w:sdt>
      <w:r w:rsidR="007B1406">
        <w:rPr>
          <w:rFonts w:cs="Times New Roman"/>
          <w:color w:val="000000" w:themeColor="text1"/>
        </w:rPr>
        <w:t>: Software APPLIED MEMORY</w:t>
      </w:r>
    </w:p>
    <w:p w:rsidR="005B199C" w:rsidRDefault="005B199C" w:rsidP="005B199C">
      <w:pPr>
        <w:rPr>
          <w:rFonts w:cs="Times New Roman"/>
          <w:color w:val="000000" w:themeColor="text1"/>
        </w:rPr>
      </w:pPr>
    </w:p>
    <w:p w:rsidR="005B199C" w:rsidRPr="005B199C" w:rsidRDefault="005B199C" w:rsidP="005B199C"/>
    <w:p w:rsidR="000A5C8E" w:rsidRDefault="00C97807" w:rsidP="00C97807">
      <w:pPr>
        <w:pStyle w:val="Direccindeldestinatario"/>
        <w:spacing w:line="300" w:lineRule="auto"/>
        <w:jc w:val="center"/>
        <w:rPr>
          <w:rFonts w:cs="Times New Roman"/>
          <w:b/>
          <w:color w:val="000000" w:themeColor="text1"/>
          <w:sz w:val="24"/>
          <w:u w:val="single"/>
        </w:rPr>
      </w:pPr>
      <w:r w:rsidRPr="00C97807">
        <w:rPr>
          <w:rFonts w:cs="Times New Roman"/>
          <w:b/>
          <w:color w:val="000000" w:themeColor="text1"/>
          <w:sz w:val="24"/>
          <w:u w:val="single"/>
        </w:rPr>
        <w:t xml:space="preserve"> CONTRATO DE</w:t>
      </w:r>
      <w:r w:rsidR="00A0445E">
        <w:rPr>
          <w:rFonts w:cs="Times New Roman"/>
          <w:b/>
          <w:color w:val="000000" w:themeColor="text1"/>
          <w:sz w:val="24"/>
          <w:u w:val="single"/>
        </w:rPr>
        <w:t xml:space="preserve"> DESARROLLO DE</w:t>
      </w:r>
      <w:r w:rsidRPr="00C97807">
        <w:rPr>
          <w:rFonts w:cs="Times New Roman"/>
          <w:b/>
          <w:color w:val="000000" w:themeColor="text1"/>
          <w:sz w:val="24"/>
          <w:u w:val="single"/>
        </w:rPr>
        <w:t xml:space="preserve"> SOFTWARE</w:t>
      </w:r>
    </w:p>
    <w:p w:rsidR="00A0445E" w:rsidRDefault="00A0445E" w:rsidP="00A0445E">
      <w:pPr>
        <w:pStyle w:val="Direccindeldestinatario"/>
        <w:spacing w:line="300" w:lineRule="auto"/>
        <w:rPr>
          <w:rFonts w:cs="Times New Roman"/>
          <w:b/>
          <w:color w:val="000000" w:themeColor="text1"/>
          <w:sz w:val="24"/>
          <w:u w:val="single"/>
        </w:rPr>
      </w:pPr>
    </w:p>
    <w:p w:rsidR="00A0445E" w:rsidRDefault="00A0445E" w:rsidP="00A0445E">
      <w:pPr>
        <w:pStyle w:val="Direccindeldestinatario"/>
        <w:rPr>
          <w:color w:val="000000" w:themeColor="text1"/>
          <w:lang w:val="es-CO"/>
        </w:rPr>
      </w:pPr>
      <w:r w:rsidRPr="00A0445E">
        <w:rPr>
          <w:sz w:val="27"/>
          <w:lang w:val="es-CO"/>
        </w:rPr>
        <w:br/>
      </w:r>
      <w:r w:rsidRPr="00A0445E">
        <w:rPr>
          <w:color w:val="000000" w:themeColor="text1"/>
          <w:lang w:val="es-CO"/>
        </w:rPr>
        <w:t xml:space="preserve">Conste por el presente documento el Contrato para el Desarrollo de </w:t>
      </w:r>
      <w:r>
        <w:rPr>
          <w:color w:val="000000" w:themeColor="text1"/>
          <w:lang w:val="es-CO"/>
        </w:rPr>
        <w:t>software</w:t>
      </w:r>
      <w:r w:rsidRPr="00A0445E">
        <w:rPr>
          <w:color w:val="000000" w:themeColor="text1"/>
          <w:lang w:val="es-CO"/>
        </w:rPr>
        <w:t xml:space="preserve"> </w:t>
      </w:r>
      <w:r w:rsidR="005B199C" w:rsidRPr="00A0445E">
        <w:rPr>
          <w:color w:val="000000" w:themeColor="text1"/>
          <w:lang w:val="es-CO"/>
        </w:rPr>
        <w:t xml:space="preserve">que </w:t>
      </w:r>
      <w:r w:rsidR="005B199C">
        <w:rPr>
          <w:color w:val="000000" w:themeColor="text1"/>
          <w:lang w:val="es-CO"/>
        </w:rPr>
        <w:t>debidamente</w:t>
      </w:r>
      <w:r w:rsidRPr="00A0445E">
        <w:rPr>
          <w:color w:val="000000" w:themeColor="text1"/>
          <w:lang w:val="es-CO"/>
        </w:rPr>
        <w:t xml:space="preserve"> representado por su Director de Administración..................., identificado con DNI ................. y su Director de Abastecimiento.........................., identificado con DNI</w:t>
      </w:r>
      <w:r>
        <w:rPr>
          <w:color w:val="000000" w:themeColor="text1"/>
          <w:lang w:val="es-CO"/>
        </w:rPr>
        <w:t xml:space="preserve"> </w:t>
      </w:r>
      <w:r w:rsidRPr="00A0445E">
        <w:rPr>
          <w:color w:val="000000" w:themeColor="text1"/>
          <w:lang w:val="es-CO"/>
        </w:rPr>
        <w:t>.............. con domicilio en................................, a quienes en adelante se les denominar la ENTIDAD, y de la otra parte la Empresa ........................ inscrita con Nº ............ del Registro Mercantil de ........., debidamente representado por su ............................, Sr........................., identificado con DNI ............., con domicilio en el ......................... Nº ......., a quien en adelante se le denominar el PROVEEDOR bajo los términos y condiciones siguientes:</w:t>
      </w:r>
    </w:p>
    <w:p w:rsidR="00FE7C47" w:rsidRDefault="00FE7C47" w:rsidP="00A0445E">
      <w:pPr>
        <w:pStyle w:val="Direccindeldestinatario"/>
        <w:rPr>
          <w:color w:val="000000" w:themeColor="text1"/>
          <w:lang w:val="es-CO"/>
        </w:rPr>
      </w:pPr>
    </w:p>
    <w:p w:rsidR="00FE7C47" w:rsidRPr="00A0445E" w:rsidRDefault="00FE7C47" w:rsidP="00A0445E">
      <w:pPr>
        <w:pStyle w:val="Direccindeldestinatario"/>
        <w:rPr>
          <w:sz w:val="27"/>
          <w:lang w:val="es-CO"/>
        </w:rPr>
      </w:pPr>
      <w:r>
        <w:rPr>
          <w:color w:val="000000" w:themeColor="text1"/>
          <w:lang w:val="es-CO"/>
        </w:rPr>
        <w:t xml:space="preserve">En virtud del contrato el proveedor se obliga a prestar al </w:t>
      </w:r>
      <w:r w:rsidR="007B1406">
        <w:rPr>
          <w:color w:val="000000" w:themeColor="text1"/>
          <w:lang w:val="es-CO"/>
        </w:rPr>
        <w:t>CLIENTE los</w:t>
      </w:r>
      <w:r>
        <w:rPr>
          <w:color w:val="000000" w:themeColor="text1"/>
          <w:lang w:val="es-CO"/>
        </w:rPr>
        <w:t xml:space="preserve"> servicios de software, en adelante, en los términos y </w:t>
      </w:r>
      <w:r w:rsidR="002F6956">
        <w:rPr>
          <w:color w:val="000000" w:themeColor="text1"/>
          <w:lang w:val="es-CO"/>
        </w:rPr>
        <w:t>condiciones previstos en el C</w:t>
      </w:r>
      <w:r w:rsidR="00995642">
        <w:rPr>
          <w:color w:val="000000" w:themeColor="text1"/>
          <w:lang w:val="es-CO"/>
        </w:rPr>
        <w:t>ontrato y en</w:t>
      </w:r>
      <w:r w:rsidR="002F6956">
        <w:rPr>
          <w:color w:val="000000" w:themeColor="text1"/>
          <w:lang w:val="es-CO"/>
        </w:rPr>
        <w:t xml:space="preserve"> todos sus anexos. </w:t>
      </w:r>
    </w:p>
    <w:p w:rsidR="00A0445E" w:rsidRPr="00A0445E" w:rsidRDefault="00A0445E" w:rsidP="00A0445E">
      <w:pPr>
        <w:pStyle w:val="Direccindeldestinatario"/>
        <w:spacing w:line="300" w:lineRule="auto"/>
        <w:rPr>
          <w:rFonts w:cs="Times New Roman"/>
          <w:color w:val="000000" w:themeColor="text1"/>
          <w:sz w:val="24"/>
          <w:lang w:val="es-CO"/>
        </w:rPr>
      </w:pPr>
    </w:p>
    <w:p w:rsidR="000A5C8E" w:rsidRPr="000A5C8E" w:rsidRDefault="000A5C8E" w:rsidP="000A5C8E">
      <w:pPr>
        <w:pStyle w:val="Direccindeldestinatario"/>
        <w:spacing w:line="300" w:lineRule="auto"/>
        <w:rPr>
          <w:rFonts w:cs="Times New Roman"/>
          <w:color w:val="000000" w:themeColor="text1"/>
        </w:rPr>
      </w:pPr>
    </w:p>
    <w:p w:rsidR="00156EF1" w:rsidRPr="000A5C8E" w:rsidRDefault="00156EF1" w:rsidP="000A5C8E">
      <w:pPr>
        <w:pStyle w:val="Direccindeldestinatario"/>
        <w:spacing w:line="300" w:lineRule="auto"/>
        <w:rPr>
          <w:rFonts w:cs="Times New Roman"/>
          <w:color w:val="000000" w:themeColor="text1"/>
        </w:rPr>
      </w:pPr>
    </w:p>
    <w:p w:rsidR="000A5C8E" w:rsidRPr="000A5C8E" w:rsidRDefault="000A5C8E" w:rsidP="000A5C8E">
      <w:pPr>
        <w:pStyle w:val="Direccindeldestinatario"/>
        <w:spacing w:line="300" w:lineRule="auto"/>
        <w:rPr>
          <w:rFonts w:cs="Times New Roman"/>
          <w:color w:val="000000" w:themeColor="text1"/>
        </w:rPr>
      </w:pPr>
    </w:p>
    <w:p w:rsidR="000A5C8E" w:rsidRPr="000A5C8E" w:rsidRDefault="000A5C8E" w:rsidP="000A5C8E">
      <w:pPr>
        <w:pStyle w:val="Direccindeldestinatario"/>
        <w:spacing w:line="300" w:lineRule="auto"/>
        <w:rPr>
          <w:rFonts w:cs="Times New Roman"/>
          <w:color w:val="000000" w:themeColor="text1"/>
        </w:rPr>
      </w:pPr>
      <w:r w:rsidRPr="000A5C8E">
        <w:rPr>
          <w:rFonts w:cs="Times New Roman"/>
          <w:color w:val="000000" w:themeColor="text1"/>
        </w:rPr>
        <w:t>LICENCIA DE PRODUCTO</w:t>
      </w:r>
      <w:r w:rsidR="000D100C">
        <w:rPr>
          <w:rFonts w:cs="Times New Roman"/>
          <w:color w:val="000000" w:themeColor="text1"/>
        </w:rPr>
        <w:t xml:space="preserve"> </w:t>
      </w:r>
      <w:r w:rsidR="003B555F">
        <w:rPr>
          <w:rFonts w:cs="Times New Roman"/>
          <w:color w:val="000000" w:themeColor="text1"/>
        </w:rPr>
        <w:t xml:space="preserve">de </w:t>
      </w:r>
      <w:r w:rsidR="003B555F" w:rsidRPr="000A5C8E">
        <w:rPr>
          <w:rFonts w:cs="Times New Roman"/>
          <w:color w:val="000000" w:themeColor="text1"/>
        </w:rPr>
        <w:t>SOFTWARE</w:t>
      </w:r>
      <w:r w:rsidRPr="000A5C8E">
        <w:rPr>
          <w:rFonts w:cs="Times New Roman"/>
          <w:color w:val="000000" w:themeColor="text1"/>
        </w:rPr>
        <w:t xml:space="preserve"> </w:t>
      </w:r>
      <w:r w:rsidR="00B41D08">
        <w:rPr>
          <w:rFonts w:cs="Times New Roman"/>
          <w:color w:val="000000" w:themeColor="text1"/>
        </w:rPr>
        <w:t>APPLIED MEMORY</w:t>
      </w:r>
    </w:p>
    <w:p w:rsidR="000A5C8E" w:rsidRPr="000A5C8E" w:rsidRDefault="000A5C8E" w:rsidP="000A5C8E">
      <w:pPr>
        <w:pStyle w:val="Direccindeldestinatario"/>
        <w:spacing w:line="300" w:lineRule="auto"/>
        <w:rPr>
          <w:rFonts w:cs="Times New Roman"/>
          <w:color w:val="000000" w:themeColor="text1"/>
        </w:rPr>
      </w:pPr>
      <w:r w:rsidRPr="000A5C8E">
        <w:rPr>
          <w:rFonts w:cs="Times New Roman"/>
          <w:color w:val="000000" w:themeColor="text1"/>
        </w:rPr>
        <w:t xml:space="preserve"> </w:t>
      </w:r>
    </w:p>
    <w:p w:rsidR="000A5C8E" w:rsidRPr="000A5C8E" w:rsidRDefault="000A5C8E" w:rsidP="000A5C8E">
      <w:pPr>
        <w:pStyle w:val="Direccindeldestinatario"/>
        <w:spacing w:line="300" w:lineRule="auto"/>
        <w:rPr>
          <w:rFonts w:cs="Times New Roman"/>
          <w:color w:val="000000" w:themeColor="text1"/>
        </w:rPr>
      </w:pPr>
      <w:r w:rsidRPr="000A5C8E">
        <w:rPr>
          <w:rFonts w:cs="Times New Roman"/>
          <w:color w:val="000000" w:themeColor="text1"/>
        </w:rPr>
        <w:t xml:space="preserve">El PRODUCTO SOFTWARE se encuentra protegido por leyes de derechos de autor, así como por otras leyes y tratados sobre la propiedad intelectual. El PRODUCTO SOFTWARE se concede bajo licencia, no se vende. </w:t>
      </w:r>
    </w:p>
    <w:p w:rsidR="000A5C8E" w:rsidRPr="000A5C8E" w:rsidRDefault="000A5C8E" w:rsidP="000A5C8E">
      <w:pPr>
        <w:pStyle w:val="Direccindeldestinatario"/>
        <w:spacing w:line="300" w:lineRule="auto"/>
        <w:rPr>
          <w:rFonts w:cs="Times New Roman"/>
          <w:color w:val="000000" w:themeColor="text1"/>
        </w:rPr>
      </w:pPr>
      <w:r w:rsidRPr="000A5C8E">
        <w:rPr>
          <w:rFonts w:cs="Times New Roman"/>
          <w:color w:val="000000" w:themeColor="text1"/>
        </w:rPr>
        <w:t xml:space="preserve"> </w:t>
      </w:r>
    </w:p>
    <w:p w:rsidR="000A5C8E" w:rsidRPr="000A5C8E" w:rsidRDefault="000A5C8E" w:rsidP="000A5C8E">
      <w:pPr>
        <w:pStyle w:val="Direccindeldestinatario"/>
        <w:spacing w:line="300" w:lineRule="auto"/>
        <w:rPr>
          <w:rFonts w:cs="Times New Roman"/>
          <w:color w:val="000000" w:themeColor="text1"/>
        </w:rPr>
      </w:pPr>
      <w:r w:rsidRPr="000A5C8E">
        <w:rPr>
          <w:rFonts w:cs="Times New Roman"/>
          <w:color w:val="000000" w:themeColor="text1"/>
        </w:rPr>
        <w:t xml:space="preserve">1 CONCESIÓN DE LICENCIA. Este le otorga los siguientes derechos: </w:t>
      </w:r>
    </w:p>
    <w:p w:rsidR="000A5C8E" w:rsidRPr="000A5C8E" w:rsidRDefault="000A5C8E" w:rsidP="000A5C8E">
      <w:pPr>
        <w:pStyle w:val="Direccindeldestinatario"/>
        <w:spacing w:line="300" w:lineRule="auto"/>
        <w:rPr>
          <w:rFonts w:cs="Times New Roman"/>
          <w:color w:val="000000" w:themeColor="text1"/>
        </w:rPr>
      </w:pPr>
      <w:r w:rsidRPr="000A5C8E">
        <w:rPr>
          <w:rFonts w:cs="Times New Roman"/>
          <w:color w:val="000000" w:themeColor="text1"/>
        </w:rPr>
        <w:t xml:space="preserve"> </w:t>
      </w:r>
    </w:p>
    <w:p w:rsidR="000A5C8E" w:rsidRPr="000A5C8E" w:rsidRDefault="000A5C8E" w:rsidP="000A5C8E">
      <w:pPr>
        <w:pStyle w:val="Direccindeldestinatario"/>
        <w:spacing w:line="300" w:lineRule="auto"/>
        <w:rPr>
          <w:rFonts w:cs="Times New Roman"/>
          <w:color w:val="000000" w:themeColor="text1"/>
        </w:rPr>
      </w:pPr>
      <w:r w:rsidRPr="000A5C8E">
        <w:rPr>
          <w:rFonts w:cs="Times New Roman"/>
          <w:color w:val="000000" w:themeColor="text1"/>
        </w:rPr>
        <w:lastRenderedPageBreak/>
        <w:t xml:space="preserve">· Software de Aplicaciones. Podrá instalar y usar una copia del PRODUCTO SOFTWARE o cualquier versión anterior para el mismo sistema operativo en un único equipo o PC. El usuario principal del equipo o PC en que se instaló el PRODUCTO SOFTWARE podrá hacer una segunda copia para su uso exclusivo en un equipo o PC portátil. · Almacenamiento/Uso en la </w:t>
      </w:r>
      <w:r w:rsidR="000D100C" w:rsidRPr="000A5C8E">
        <w:rPr>
          <w:rFonts w:cs="Times New Roman"/>
          <w:color w:val="000000" w:themeColor="text1"/>
        </w:rPr>
        <w:t>red.</w:t>
      </w:r>
      <w:r w:rsidRPr="000A5C8E">
        <w:rPr>
          <w:rFonts w:cs="Times New Roman"/>
          <w:color w:val="000000" w:themeColor="text1"/>
        </w:rPr>
        <w:t xml:space="preserve"> No podrá compartir ni usar simultáneamente en diferentes </w:t>
      </w:r>
      <w:r w:rsidR="000D100C" w:rsidRPr="000A5C8E">
        <w:rPr>
          <w:rFonts w:cs="Times New Roman"/>
          <w:color w:val="000000" w:themeColor="text1"/>
        </w:rPr>
        <w:t>PC</w:t>
      </w:r>
      <w:r w:rsidRPr="000A5C8E">
        <w:rPr>
          <w:rFonts w:cs="Times New Roman"/>
          <w:color w:val="000000" w:themeColor="text1"/>
        </w:rPr>
        <w:t xml:space="preserve"> una licencia para el PRODUCTO SOFTWARE. </w:t>
      </w:r>
    </w:p>
    <w:p w:rsidR="000A5C8E" w:rsidRPr="000A5C8E" w:rsidRDefault="000A5C8E" w:rsidP="000A5C8E">
      <w:pPr>
        <w:pStyle w:val="Direccindeldestinatario"/>
        <w:spacing w:line="300" w:lineRule="auto"/>
        <w:rPr>
          <w:rFonts w:cs="Times New Roman"/>
          <w:color w:val="000000" w:themeColor="text1"/>
        </w:rPr>
      </w:pPr>
      <w:r w:rsidRPr="000A5C8E">
        <w:rPr>
          <w:rFonts w:cs="Times New Roman"/>
          <w:color w:val="000000" w:themeColor="text1"/>
        </w:rPr>
        <w:t xml:space="preserve"> </w:t>
      </w:r>
    </w:p>
    <w:p w:rsidR="000A5C8E" w:rsidRPr="000A5C8E" w:rsidRDefault="000A5C8E" w:rsidP="000A5C8E">
      <w:pPr>
        <w:pStyle w:val="Direccindeldestinatario"/>
        <w:spacing w:line="300" w:lineRule="auto"/>
        <w:rPr>
          <w:rFonts w:cs="Times New Roman"/>
          <w:color w:val="000000" w:themeColor="text1"/>
        </w:rPr>
      </w:pPr>
      <w:r w:rsidRPr="000A5C8E">
        <w:rPr>
          <w:rFonts w:cs="Times New Roman"/>
          <w:color w:val="000000" w:themeColor="text1"/>
        </w:rPr>
        <w:t xml:space="preserve">1 DESCRIPCIÓN DE OTROS DERECHOS Y LIMITACIONES. </w:t>
      </w:r>
    </w:p>
    <w:p w:rsidR="007E6EF2" w:rsidRDefault="00C97807" w:rsidP="000A5C8E">
      <w:pPr>
        <w:pStyle w:val="Direccindeldestinatario"/>
        <w:spacing w:line="300" w:lineRule="auto"/>
        <w:rPr>
          <w:rFonts w:cs="Times New Roman"/>
          <w:color w:val="000000" w:themeColor="text1"/>
        </w:rPr>
      </w:pPr>
      <w:r>
        <w:rPr>
          <w:rFonts w:cs="Times New Roman"/>
          <w:color w:val="000000" w:themeColor="text1"/>
        </w:rPr>
        <w:t xml:space="preserve"> </w:t>
      </w:r>
    </w:p>
    <w:p w:rsidR="00916808" w:rsidRDefault="00916808" w:rsidP="000A5C8E">
      <w:pPr>
        <w:pStyle w:val="Direccindeldestinatario"/>
        <w:spacing w:line="300" w:lineRule="auto"/>
        <w:rPr>
          <w:rFonts w:cs="Times New Roman"/>
          <w:color w:val="000000" w:themeColor="text1"/>
        </w:rPr>
      </w:pPr>
    </w:p>
    <w:p w:rsidR="000A5C8E" w:rsidRDefault="000A5C8E" w:rsidP="000A5C8E">
      <w:pPr>
        <w:pStyle w:val="Direccindeldestinatario"/>
        <w:spacing w:line="300" w:lineRule="auto"/>
        <w:rPr>
          <w:rFonts w:cs="Times New Roman"/>
          <w:color w:val="000000" w:themeColor="text1"/>
        </w:rPr>
      </w:pPr>
      <w:r w:rsidRPr="000A5C8E">
        <w:rPr>
          <w:rFonts w:cs="Times New Roman"/>
          <w:color w:val="000000" w:themeColor="text1"/>
        </w:rPr>
        <w:t>Servi</w:t>
      </w:r>
      <w:r w:rsidR="00916808">
        <w:rPr>
          <w:rFonts w:cs="Times New Roman"/>
          <w:color w:val="000000" w:themeColor="text1"/>
        </w:rPr>
        <w:t>ci</w:t>
      </w:r>
      <w:r w:rsidR="003B555F">
        <w:rPr>
          <w:rFonts w:cs="Times New Roman"/>
          <w:color w:val="000000" w:themeColor="text1"/>
        </w:rPr>
        <w:t>os de soporte. (Software APPLIED MEMORY</w:t>
      </w:r>
      <w:r w:rsidR="00FA45FF">
        <w:rPr>
          <w:rFonts w:cs="Times New Roman"/>
          <w:color w:val="000000" w:themeColor="text1"/>
        </w:rPr>
        <w:t>) proporcionara</w:t>
      </w:r>
      <w:r w:rsidRPr="000A5C8E">
        <w:rPr>
          <w:rFonts w:cs="Times New Roman"/>
          <w:color w:val="000000" w:themeColor="text1"/>
        </w:rPr>
        <w:t xml:space="preserve"> los servicios de soporte relacionados con el PRODUCTO SOFTWARE ("Servicios de soporte"). </w:t>
      </w:r>
      <w:r w:rsidR="005E4518" w:rsidRPr="000A5C8E">
        <w:rPr>
          <w:rFonts w:cs="Times New Roman"/>
          <w:color w:val="000000" w:themeColor="text1"/>
        </w:rPr>
        <w:t>Los usos de los Servicios de soporte se encuentran</w:t>
      </w:r>
      <w:r w:rsidRPr="000A5C8E">
        <w:rPr>
          <w:rFonts w:cs="Times New Roman"/>
          <w:color w:val="000000" w:themeColor="text1"/>
        </w:rPr>
        <w:t xml:space="preserve"> regido</w:t>
      </w:r>
      <w:r w:rsidR="000B6233">
        <w:rPr>
          <w:rFonts w:cs="Times New Roman"/>
          <w:color w:val="000000" w:themeColor="text1"/>
        </w:rPr>
        <w:t>s</w:t>
      </w:r>
      <w:r w:rsidRPr="000A5C8E">
        <w:rPr>
          <w:rFonts w:cs="Times New Roman"/>
          <w:color w:val="000000" w:themeColor="text1"/>
        </w:rPr>
        <w:t xml:space="preserve"> por las disposicione</w:t>
      </w:r>
      <w:r w:rsidR="00161935">
        <w:rPr>
          <w:rFonts w:cs="Times New Roman"/>
          <w:color w:val="000000" w:themeColor="text1"/>
        </w:rPr>
        <w:t xml:space="preserve">s y programas de (Software </w:t>
      </w:r>
      <w:r w:rsidR="00161935">
        <w:rPr>
          <w:rFonts w:cs="Times New Roman"/>
          <w:color w:val="000000" w:themeColor="text1"/>
        </w:rPr>
        <w:t>APPLIED MEMORY</w:t>
      </w:r>
      <w:r w:rsidRPr="000A5C8E">
        <w:rPr>
          <w:rFonts w:cs="Times New Roman"/>
          <w:color w:val="000000" w:themeColor="text1"/>
        </w:rPr>
        <w:t>) que se describen en el manual del usuario, en la documentación "en línea" y/o en otros materiales pro</w:t>
      </w:r>
      <w:r w:rsidR="00FA45FF">
        <w:rPr>
          <w:rFonts w:cs="Times New Roman"/>
          <w:color w:val="000000" w:themeColor="text1"/>
        </w:rPr>
        <w:t>porcionados por este mismo</w:t>
      </w:r>
      <w:r w:rsidRPr="000A5C8E">
        <w:rPr>
          <w:rFonts w:cs="Times New Roman"/>
          <w:color w:val="000000" w:themeColor="text1"/>
        </w:rPr>
        <w:t>. Todo código de software complementario que se proporcione como parte de los Servicios de soporte será considerado parte del PRODUCTO SO</w:t>
      </w:r>
      <w:r w:rsidR="00FA45FF">
        <w:rPr>
          <w:rFonts w:cs="Times New Roman"/>
          <w:color w:val="000000" w:themeColor="text1"/>
        </w:rPr>
        <w:t>FTWARE</w:t>
      </w:r>
      <w:r w:rsidR="00995642">
        <w:rPr>
          <w:rFonts w:cs="Times New Roman"/>
          <w:color w:val="000000" w:themeColor="text1"/>
        </w:rPr>
        <w:t xml:space="preserve">. </w:t>
      </w:r>
    </w:p>
    <w:p w:rsidR="00E31D46" w:rsidRDefault="00E31D46" w:rsidP="000A5C8E">
      <w:pPr>
        <w:pStyle w:val="Direccindeldestinatario"/>
        <w:spacing w:line="300" w:lineRule="auto"/>
        <w:rPr>
          <w:rFonts w:cs="Times New Roman"/>
          <w:color w:val="000000" w:themeColor="text1"/>
        </w:rPr>
      </w:pPr>
    </w:p>
    <w:p w:rsidR="00995642" w:rsidRPr="000A5C8E" w:rsidRDefault="00995642" w:rsidP="000A5C8E">
      <w:pPr>
        <w:pStyle w:val="Direccindeldestinatario"/>
        <w:spacing w:line="300" w:lineRule="auto"/>
        <w:rPr>
          <w:rFonts w:cs="Times New Roman"/>
          <w:color w:val="000000" w:themeColor="text1"/>
        </w:rPr>
      </w:pPr>
      <w:r>
        <w:rPr>
          <w:rFonts w:cs="Times New Roman"/>
          <w:color w:val="000000" w:themeColor="text1"/>
        </w:rPr>
        <w:t xml:space="preserve">El proveedor </w:t>
      </w:r>
      <w:r w:rsidR="000D100C">
        <w:rPr>
          <w:rFonts w:cs="Times New Roman"/>
          <w:color w:val="000000" w:themeColor="text1"/>
        </w:rPr>
        <w:t>realizará</w:t>
      </w:r>
      <w:r w:rsidR="00E31D46">
        <w:rPr>
          <w:rFonts w:cs="Times New Roman"/>
          <w:color w:val="000000" w:themeColor="text1"/>
        </w:rPr>
        <w:t xml:space="preserve"> mensualmente una verificación de los sistemas para comprobar su funcionamiento y procederá a subsanar cualquier anomalía. </w:t>
      </w:r>
    </w:p>
    <w:p w:rsidR="000A5C8E" w:rsidRPr="000A5C8E" w:rsidRDefault="000A5C8E" w:rsidP="000A5C8E">
      <w:pPr>
        <w:pStyle w:val="Direccindeldestinatario"/>
        <w:spacing w:line="300" w:lineRule="auto"/>
        <w:rPr>
          <w:rFonts w:cs="Times New Roman"/>
          <w:color w:val="000000" w:themeColor="text1"/>
        </w:rPr>
      </w:pPr>
      <w:r w:rsidRPr="000A5C8E">
        <w:rPr>
          <w:rFonts w:cs="Times New Roman"/>
          <w:color w:val="000000" w:themeColor="text1"/>
        </w:rPr>
        <w:t xml:space="preserve"> </w:t>
      </w:r>
    </w:p>
    <w:p w:rsidR="000A5C8E" w:rsidRPr="000A5C8E" w:rsidRDefault="000A5C8E" w:rsidP="000A5C8E">
      <w:pPr>
        <w:pStyle w:val="Direccindeldestinatario"/>
        <w:spacing w:line="300" w:lineRule="auto"/>
        <w:rPr>
          <w:rFonts w:cs="Times New Roman"/>
          <w:color w:val="000000" w:themeColor="text1"/>
        </w:rPr>
      </w:pPr>
      <w:r w:rsidRPr="000A5C8E">
        <w:rPr>
          <w:rFonts w:cs="Times New Roman"/>
          <w:color w:val="000000" w:themeColor="text1"/>
        </w:rPr>
        <w:t xml:space="preserve"> 2 </w:t>
      </w:r>
    </w:p>
    <w:p w:rsidR="000A5C8E" w:rsidRPr="000A5C8E" w:rsidRDefault="00FA45FF" w:rsidP="00FA45FF">
      <w:pPr>
        <w:pStyle w:val="Direccindeldestinatario"/>
        <w:spacing w:line="300" w:lineRule="auto"/>
        <w:rPr>
          <w:rFonts w:cs="Times New Roman"/>
          <w:color w:val="000000" w:themeColor="text1"/>
        </w:rPr>
      </w:pPr>
      <w:r>
        <w:rPr>
          <w:rFonts w:cs="Times New Roman"/>
          <w:color w:val="000000" w:themeColor="text1"/>
        </w:rPr>
        <w:t>U</w:t>
      </w:r>
      <w:r w:rsidR="000A5C8E" w:rsidRPr="000A5C8E">
        <w:rPr>
          <w:rFonts w:cs="Times New Roman"/>
          <w:color w:val="000000" w:themeColor="text1"/>
        </w:rPr>
        <w:t xml:space="preserve">na actualización, cualquier transferencia deberá incluir todas las versiones anteriores del PRODUCTO SOFTWARE. </w:t>
      </w:r>
    </w:p>
    <w:p w:rsidR="000A5C8E" w:rsidRPr="000A5C8E" w:rsidRDefault="000A5C8E" w:rsidP="000A5C8E">
      <w:pPr>
        <w:pStyle w:val="Direccindeldestinatario"/>
        <w:spacing w:line="300" w:lineRule="auto"/>
        <w:rPr>
          <w:rFonts w:cs="Times New Roman"/>
          <w:color w:val="000000" w:themeColor="text1"/>
        </w:rPr>
      </w:pPr>
      <w:r w:rsidRPr="000A5C8E">
        <w:rPr>
          <w:rFonts w:cs="Times New Roman"/>
          <w:color w:val="000000" w:themeColor="text1"/>
        </w:rPr>
        <w:t xml:space="preserve"> </w:t>
      </w:r>
    </w:p>
    <w:p w:rsidR="000A5C8E" w:rsidRDefault="000A5C8E" w:rsidP="000A5C8E">
      <w:pPr>
        <w:pStyle w:val="Direccindeldestinatario"/>
        <w:spacing w:line="300" w:lineRule="auto"/>
        <w:rPr>
          <w:rFonts w:cs="Times New Roman"/>
          <w:color w:val="000000" w:themeColor="text1"/>
        </w:rPr>
      </w:pPr>
      <w:r w:rsidRPr="000A5C8E">
        <w:rPr>
          <w:rFonts w:cs="Times New Roman"/>
          <w:color w:val="000000" w:themeColor="text1"/>
        </w:rPr>
        <w:t>ACTUALIZACIONES. SI EL PRODUCTO SOFTWARE se encuentra marca</w:t>
      </w:r>
      <w:r w:rsidR="00C20FF5">
        <w:rPr>
          <w:rFonts w:cs="Times New Roman"/>
          <w:color w:val="000000" w:themeColor="text1"/>
        </w:rPr>
        <w:t>do c</w:t>
      </w:r>
      <w:r w:rsidR="00012148">
        <w:rPr>
          <w:rFonts w:cs="Times New Roman"/>
          <w:color w:val="000000" w:themeColor="text1"/>
        </w:rPr>
        <w:t>omo una actualización, APPLIED MEMORY</w:t>
      </w:r>
      <w:r w:rsidRPr="000A5C8E">
        <w:rPr>
          <w:rFonts w:cs="Times New Roman"/>
          <w:color w:val="000000" w:themeColor="text1"/>
        </w:rPr>
        <w:t xml:space="preserve"> deberá tener la licencia correspondiente para usar un producto identificado como de actualización por Microsoft a los fines de poder usar el PRODUCTO SOFTWARE. Un PRODUCTO SOFTWARE marcado como actualización reemplaza o complementa al producto usado como base para otorgarle la actualización. Usted podrá usar el producto actualizado resultante únicamente de acuerdo con los términos de este CLUF. Si el PRODUCTO SOFTWARE es una actualización de un componente de un paquete de programas de software del que ha obtenido licencia como un producto individual, el PRODUCTO SOFTWARE podrá usarse y transferirse sólo como parte de ese paquete del producto individual y no podrá separarse para usarse en más de un equipo o PC. </w:t>
      </w:r>
    </w:p>
    <w:p w:rsidR="00E31D46" w:rsidRDefault="00E31D46" w:rsidP="000A5C8E">
      <w:pPr>
        <w:pStyle w:val="Direccindeldestinatario"/>
        <w:spacing w:line="300" w:lineRule="auto"/>
        <w:rPr>
          <w:rFonts w:cs="Times New Roman"/>
          <w:color w:val="000000" w:themeColor="text1"/>
        </w:rPr>
      </w:pPr>
    </w:p>
    <w:p w:rsidR="00E31D46" w:rsidRDefault="00E31D46" w:rsidP="000A5C8E">
      <w:pPr>
        <w:pStyle w:val="Direccindeldestinatario"/>
        <w:spacing w:line="300" w:lineRule="auto"/>
        <w:rPr>
          <w:rFonts w:cs="Times New Roman"/>
          <w:color w:val="000000" w:themeColor="text1"/>
        </w:rPr>
      </w:pPr>
    </w:p>
    <w:p w:rsidR="00E31D46" w:rsidRDefault="00E31D46" w:rsidP="000A5C8E">
      <w:pPr>
        <w:pStyle w:val="Direccindeldestinatario"/>
        <w:spacing w:line="300" w:lineRule="auto"/>
        <w:rPr>
          <w:rFonts w:cs="Times New Roman"/>
          <w:color w:val="000000" w:themeColor="text1"/>
        </w:rPr>
      </w:pPr>
      <w:r>
        <w:rPr>
          <w:rFonts w:cs="Times New Roman"/>
          <w:color w:val="000000" w:themeColor="text1"/>
        </w:rPr>
        <w:t>DURACION DEL CONTRATO</w:t>
      </w:r>
    </w:p>
    <w:p w:rsidR="00E31D46" w:rsidRDefault="00E31D46" w:rsidP="000A5C8E">
      <w:pPr>
        <w:pStyle w:val="Direccindeldestinatario"/>
        <w:spacing w:line="300" w:lineRule="auto"/>
        <w:rPr>
          <w:rFonts w:cs="Times New Roman"/>
          <w:color w:val="000000" w:themeColor="text1"/>
        </w:rPr>
      </w:pPr>
    </w:p>
    <w:p w:rsidR="00E31D46" w:rsidRDefault="00E31D46" w:rsidP="000A5C8E">
      <w:pPr>
        <w:pStyle w:val="Direccindeldestinatario"/>
        <w:spacing w:line="300" w:lineRule="auto"/>
        <w:rPr>
          <w:rFonts w:cs="Times New Roman"/>
          <w:color w:val="000000" w:themeColor="text1"/>
        </w:rPr>
      </w:pPr>
      <w:r>
        <w:rPr>
          <w:rFonts w:cs="Times New Roman"/>
          <w:color w:val="000000" w:themeColor="text1"/>
        </w:rPr>
        <w:t xml:space="preserve">El plazo de duración del presente contrato es de dos meses, a partir de la fecha referida en el encabezado del presente contrato. El contrato podrá ser prorrogado expresamente y por escrito. </w:t>
      </w:r>
    </w:p>
    <w:p w:rsidR="004D7FB5" w:rsidRDefault="004D7FB5" w:rsidP="000A5C8E">
      <w:pPr>
        <w:pStyle w:val="Direccindeldestinatario"/>
        <w:spacing w:line="300" w:lineRule="auto"/>
        <w:rPr>
          <w:rFonts w:cs="Times New Roman"/>
          <w:color w:val="000000" w:themeColor="text1"/>
        </w:rPr>
      </w:pPr>
    </w:p>
    <w:p w:rsidR="000A5C8E" w:rsidRPr="000A5C8E" w:rsidRDefault="000A5C8E" w:rsidP="000A5C8E">
      <w:pPr>
        <w:pStyle w:val="Direccindeldestinatario"/>
        <w:spacing w:line="300" w:lineRule="auto"/>
        <w:rPr>
          <w:rFonts w:cs="Times New Roman"/>
          <w:color w:val="000000" w:themeColor="text1"/>
        </w:rPr>
      </w:pPr>
    </w:p>
    <w:p w:rsidR="000A5C8E" w:rsidRPr="000A5C8E" w:rsidRDefault="000A5C8E" w:rsidP="000A5C8E">
      <w:pPr>
        <w:pStyle w:val="Direccindeldestinatario"/>
        <w:spacing w:line="300" w:lineRule="auto"/>
        <w:rPr>
          <w:rFonts w:cs="Times New Roman"/>
          <w:color w:val="000000" w:themeColor="text1"/>
        </w:rPr>
      </w:pPr>
      <w:r w:rsidRPr="000A5C8E">
        <w:rPr>
          <w:rFonts w:cs="Times New Roman"/>
          <w:color w:val="000000" w:themeColor="text1"/>
        </w:rPr>
        <w:t xml:space="preserve"> </w:t>
      </w:r>
    </w:p>
    <w:p w:rsidR="001C5CD4" w:rsidRDefault="000A5C8E" w:rsidP="000A5C8E">
      <w:pPr>
        <w:pStyle w:val="Direccindeldestinatario"/>
        <w:spacing w:line="300" w:lineRule="auto"/>
        <w:rPr>
          <w:rFonts w:cs="Times New Roman"/>
          <w:color w:val="000000" w:themeColor="text1"/>
        </w:rPr>
      </w:pPr>
      <w:r w:rsidRPr="000A5C8E">
        <w:rPr>
          <w:rFonts w:cs="Times New Roman"/>
          <w:color w:val="000000" w:themeColor="text1"/>
        </w:rPr>
        <w:t xml:space="preserve">IMPORTANTE-LEA DETENIDAMENTE: </w:t>
      </w:r>
    </w:p>
    <w:p w:rsidR="00092727" w:rsidRDefault="00092727" w:rsidP="000A5C8E">
      <w:pPr>
        <w:pStyle w:val="Direccindeldestinatario"/>
        <w:spacing w:line="300" w:lineRule="auto"/>
        <w:rPr>
          <w:rFonts w:cs="Times New Roman"/>
          <w:color w:val="000000" w:themeColor="text1"/>
        </w:rPr>
      </w:pPr>
    </w:p>
    <w:p w:rsidR="000A5C8E" w:rsidRDefault="001C5CD4" w:rsidP="000A5C8E">
      <w:pPr>
        <w:pStyle w:val="Direccindeldestinatario"/>
        <w:spacing w:line="300" w:lineRule="auto"/>
        <w:rPr>
          <w:rFonts w:cs="Times New Roman"/>
          <w:color w:val="000000" w:themeColor="text1"/>
        </w:rPr>
      </w:pPr>
      <w:r>
        <w:rPr>
          <w:rFonts w:cs="Times New Roman"/>
          <w:color w:val="000000" w:themeColor="text1"/>
        </w:rPr>
        <w:t xml:space="preserve">Este Contrato </w:t>
      </w:r>
      <w:r w:rsidR="000A5C8E" w:rsidRPr="000A5C8E">
        <w:rPr>
          <w:rFonts w:cs="Times New Roman"/>
          <w:color w:val="000000" w:themeColor="text1"/>
        </w:rPr>
        <w:t>constituye un acuerdo legal entre usted (ya sea una persona física o una entidad jurídica) y (Nombre entidad) respecto al producto de software indicado ar</w:t>
      </w:r>
      <w:r w:rsidR="003A76D7">
        <w:rPr>
          <w:rFonts w:cs="Times New Roman"/>
          <w:color w:val="000000" w:themeColor="text1"/>
        </w:rPr>
        <w:t xml:space="preserve">riba, el que incluye software. </w:t>
      </w:r>
    </w:p>
    <w:p w:rsidR="00092727" w:rsidRDefault="00092727" w:rsidP="000A5C8E">
      <w:pPr>
        <w:pStyle w:val="Direccindeldestinatario"/>
        <w:spacing w:line="300" w:lineRule="auto"/>
        <w:rPr>
          <w:rFonts w:cs="Times New Roman"/>
          <w:color w:val="000000" w:themeColor="text1"/>
        </w:rPr>
      </w:pPr>
    </w:p>
    <w:p w:rsidR="00092727" w:rsidRDefault="00092727" w:rsidP="000A5C8E">
      <w:pPr>
        <w:pStyle w:val="Direccindeldestinatario"/>
        <w:spacing w:line="300" w:lineRule="auto"/>
        <w:rPr>
          <w:rFonts w:cs="Times New Roman"/>
          <w:color w:val="000000" w:themeColor="text1"/>
        </w:rPr>
      </w:pPr>
    </w:p>
    <w:p w:rsidR="00092727" w:rsidRDefault="00092727" w:rsidP="000A5C8E">
      <w:pPr>
        <w:pStyle w:val="Direccindeldestinatario"/>
        <w:spacing w:line="300" w:lineRule="auto"/>
        <w:rPr>
          <w:rFonts w:cs="Times New Roman"/>
          <w:color w:val="000000" w:themeColor="text1"/>
        </w:rPr>
      </w:pPr>
    </w:p>
    <w:p w:rsidR="00092727" w:rsidRDefault="00092727" w:rsidP="000A5C8E">
      <w:pPr>
        <w:pStyle w:val="Direccindeldestinatario"/>
        <w:spacing w:line="300" w:lineRule="auto"/>
        <w:rPr>
          <w:rFonts w:cs="Times New Roman"/>
          <w:color w:val="000000" w:themeColor="text1"/>
        </w:rPr>
      </w:pPr>
    </w:p>
    <w:p w:rsidR="00092727" w:rsidRDefault="00092727" w:rsidP="000A5C8E">
      <w:pPr>
        <w:pStyle w:val="Direccindeldestinatario"/>
        <w:spacing w:line="300" w:lineRule="auto"/>
        <w:rPr>
          <w:rFonts w:cs="Times New Roman"/>
          <w:color w:val="000000" w:themeColor="text1"/>
        </w:rPr>
      </w:pPr>
    </w:p>
    <w:p w:rsidR="00092727" w:rsidRDefault="00092727" w:rsidP="000A5C8E">
      <w:pPr>
        <w:pStyle w:val="Direccindeldestinatario"/>
        <w:spacing w:line="300" w:lineRule="auto"/>
        <w:rPr>
          <w:rFonts w:cs="Times New Roman"/>
          <w:color w:val="000000" w:themeColor="text1"/>
        </w:rPr>
      </w:pPr>
    </w:p>
    <w:p w:rsidR="00092727" w:rsidRDefault="00092727" w:rsidP="000A5C8E">
      <w:pPr>
        <w:pStyle w:val="Direccindeldestinatario"/>
        <w:spacing w:line="300" w:lineRule="auto"/>
        <w:rPr>
          <w:rFonts w:cs="Times New Roman"/>
          <w:color w:val="000000" w:themeColor="text1"/>
        </w:rPr>
      </w:pPr>
    </w:p>
    <w:p w:rsidR="00092727" w:rsidRDefault="00092727" w:rsidP="000A5C8E">
      <w:pPr>
        <w:pStyle w:val="Direccindeldestinatario"/>
        <w:spacing w:line="300" w:lineRule="auto"/>
        <w:rPr>
          <w:rFonts w:cs="Times New Roman"/>
          <w:color w:val="000000" w:themeColor="text1"/>
        </w:rPr>
      </w:pPr>
    </w:p>
    <w:p w:rsidR="00092727" w:rsidRDefault="00092727" w:rsidP="000A5C8E">
      <w:pPr>
        <w:pStyle w:val="Direccindeldestinatario"/>
        <w:spacing w:line="300" w:lineRule="auto"/>
        <w:rPr>
          <w:rFonts w:cs="Times New Roman"/>
          <w:color w:val="000000" w:themeColor="text1"/>
        </w:rPr>
      </w:pPr>
    </w:p>
    <w:p w:rsidR="00092727" w:rsidRDefault="00092727" w:rsidP="000A5C8E">
      <w:pPr>
        <w:pStyle w:val="Direccindeldestinatario"/>
        <w:spacing w:line="300" w:lineRule="auto"/>
        <w:rPr>
          <w:rFonts w:cs="Times New Roman"/>
          <w:color w:val="000000" w:themeColor="text1"/>
        </w:rPr>
      </w:pPr>
    </w:p>
    <w:p w:rsidR="00092727" w:rsidRDefault="00092727" w:rsidP="000A5C8E">
      <w:pPr>
        <w:pStyle w:val="Direccindeldestinatario"/>
        <w:spacing w:line="300" w:lineRule="auto"/>
        <w:rPr>
          <w:rFonts w:cs="Times New Roman"/>
          <w:color w:val="000000" w:themeColor="text1"/>
        </w:rPr>
      </w:pPr>
    </w:p>
    <w:p w:rsidR="00092727" w:rsidRDefault="00092727" w:rsidP="000A5C8E">
      <w:pPr>
        <w:pStyle w:val="Direccindeldestinatario"/>
        <w:spacing w:line="300" w:lineRule="auto"/>
        <w:rPr>
          <w:rFonts w:cs="Times New Roman"/>
          <w:color w:val="000000" w:themeColor="text1"/>
        </w:rPr>
      </w:pPr>
    </w:p>
    <w:p w:rsidR="00092727" w:rsidRDefault="00092727" w:rsidP="000A5C8E">
      <w:pPr>
        <w:pStyle w:val="Direccindeldestinatario"/>
        <w:spacing w:line="300" w:lineRule="auto"/>
        <w:rPr>
          <w:rFonts w:cs="Times New Roman"/>
          <w:color w:val="000000" w:themeColor="text1"/>
        </w:rPr>
      </w:pPr>
    </w:p>
    <w:p w:rsidR="00092727" w:rsidRDefault="00092727" w:rsidP="000A5C8E">
      <w:pPr>
        <w:pStyle w:val="Direccindeldestinatario"/>
        <w:spacing w:line="300" w:lineRule="auto"/>
        <w:rPr>
          <w:rFonts w:cs="Times New Roman"/>
          <w:color w:val="000000" w:themeColor="text1"/>
        </w:rPr>
      </w:pPr>
    </w:p>
    <w:p w:rsidR="00092727" w:rsidRDefault="00092727" w:rsidP="000A5C8E">
      <w:pPr>
        <w:pStyle w:val="Direccindeldestinatario"/>
        <w:spacing w:line="300" w:lineRule="auto"/>
        <w:rPr>
          <w:rFonts w:cs="Times New Roman"/>
          <w:color w:val="000000" w:themeColor="text1"/>
        </w:rPr>
      </w:pPr>
    </w:p>
    <w:p w:rsidR="00092727" w:rsidRDefault="00092727" w:rsidP="000A5C8E">
      <w:pPr>
        <w:pStyle w:val="Direccindeldestinatario"/>
        <w:spacing w:line="300" w:lineRule="auto"/>
        <w:rPr>
          <w:rFonts w:cs="Times New Roman"/>
          <w:color w:val="000000" w:themeColor="text1"/>
        </w:rPr>
      </w:pPr>
    </w:p>
    <w:p w:rsidR="00092727" w:rsidRDefault="00092727" w:rsidP="000A5C8E">
      <w:pPr>
        <w:pStyle w:val="Direccindeldestinatario"/>
        <w:spacing w:line="300" w:lineRule="auto"/>
        <w:rPr>
          <w:rFonts w:cs="Times New Roman"/>
          <w:color w:val="000000" w:themeColor="text1"/>
        </w:rPr>
      </w:pPr>
    </w:p>
    <w:p w:rsidR="00092727" w:rsidRDefault="00092727" w:rsidP="000A5C8E">
      <w:pPr>
        <w:pStyle w:val="Direccindeldestinatario"/>
        <w:spacing w:line="300" w:lineRule="auto"/>
        <w:rPr>
          <w:rFonts w:cs="Times New Roman"/>
          <w:color w:val="000000" w:themeColor="text1"/>
        </w:rPr>
      </w:pPr>
    </w:p>
    <w:p w:rsidR="00092727" w:rsidRDefault="00092727" w:rsidP="000A5C8E">
      <w:pPr>
        <w:pStyle w:val="Direccindeldestinatario"/>
        <w:spacing w:line="300" w:lineRule="auto"/>
        <w:rPr>
          <w:rFonts w:cs="Times New Roman"/>
          <w:color w:val="000000" w:themeColor="text1"/>
        </w:rPr>
      </w:pPr>
    </w:p>
    <w:p w:rsidR="00092727" w:rsidRDefault="00092727" w:rsidP="000A5C8E">
      <w:pPr>
        <w:pStyle w:val="Direccindeldestinatario"/>
        <w:spacing w:line="300" w:lineRule="auto"/>
        <w:rPr>
          <w:rFonts w:cs="Times New Roman"/>
          <w:color w:val="000000" w:themeColor="text1"/>
        </w:rPr>
      </w:pPr>
    </w:p>
    <w:p w:rsidR="00092727" w:rsidRDefault="00092727" w:rsidP="000A5C8E">
      <w:pPr>
        <w:pStyle w:val="Direccindeldestinatario"/>
        <w:spacing w:line="300" w:lineRule="auto"/>
        <w:rPr>
          <w:rFonts w:cs="Times New Roman"/>
          <w:color w:val="000000" w:themeColor="text1"/>
        </w:rPr>
      </w:pPr>
    </w:p>
    <w:p w:rsidR="00092727" w:rsidRDefault="00092727" w:rsidP="000A5C8E">
      <w:pPr>
        <w:pStyle w:val="Direccindeldestinatario"/>
        <w:spacing w:line="300" w:lineRule="auto"/>
        <w:rPr>
          <w:rFonts w:cs="Times New Roman"/>
          <w:color w:val="000000" w:themeColor="text1"/>
        </w:rPr>
      </w:pPr>
      <w:bookmarkStart w:id="0" w:name="_GoBack"/>
      <w:bookmarkEnd w:id="0"/>
    </w:p>
    <w:tbl>
      <w:tblPr>
        <w:tblStyle w:val="Tabladecuadrcula2-nfasis6"/>
        <w:tblW w:w="0" w:type="auto"/>
        <w:tblLook w:val="04A0" w:firstRow="1" w:lastRow="0" w:firstColumn="1" w:lastColumn="0" w:noHBand="0" w:noVBand="1"/>
      </w:tblPr>
      <w:tblGrid>
        <w:gridCol w:w="4328"/>
        <w:gridCol w:w="4328"/>
      </w:tblGrid>
      <w:tr w:rsidR="00092727" w:rsidTr="000927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rsidR="00092727" w:rsidRPr="007E6BA9" w:rsidRDefault="003D0D53" w:rsidP="00092727">
            <w:pPr>
              <w:pStyle w:val="Direccindeldestinatario"/>
              <w:spacing w:line="300" w:lineRule="auto"/>
              <w:rPr>
                <w:rFonts w:cs="Times New Roman"/>
                <w:color w:val="000000" w:themeColor="text1"/>
                <w:lang w:val="en-US"/>
              </w:rPr>
            </w:pPr>
            <w:r w:rsidRPr="007E6BA9">
              <w:rPr>
                <w:rFonts w:cs="Times New Roman"/>
                <w:color w:val="000000" w:themeColor="text1"/>
                <w:lang w:val="en-US"/>
              </w:rPr>
              <w:t xml:space="preserve">Firma proveedor Software </w:t>
            </w:r>
            <w:r w:rsidR="007E6BA9">
              <w:rPr>
                <w:rFonts w:cs="Times New Roman"/>
                <w:color w:val="000000" w:themeColor="text1"/>
                <w:lang w:val="en-US"/>
              </w:rPr>
              <w:t>Applied M</w:t>
            </w:r>
            <w:r w:rsidR="007E6BA9" w:rsidRPr="007E6BA9">
              <w:rPr>
                <w:rFonts w:cs="Times New Roman"/>
                <w:color w:val="000000" w:themeColor="text1"/>
                <w:lang w:val="en-US"/>
              </w:rPr>
              <w:t>emory</w:t>
            </w:r>
            <w:r w:rsidR="00092727" w:rsidRPr="007E6BA9">
              <w:rPr>
                <w:rFonts w:cs="Times New Roman"/>
                <w:color w:val="000000" w:themeColor="text1"/>
                <w:lang w:val="en-US"/>
              </w:rPr>
              <w:t xml:space="preserve">:     </w:t>
            </w:r>
          </w:p>
          <w:p w:rsidR="00092727" w:rsidRPr="007E6BA9" w:rsidRDefault="00092727" w:rsidP="00092727">
            <w:pPr>
              <w:pStyle w:val="Direccindeldestinatario"/>
              <w:spacing w:line="300" w:lineRule="auto"/>
              <w:rPr>
                <w:rFonts w:cs="Times New Roman"/>
                <w:color w:val="000000" w:themeColor="text1"/>
                <w:lang w:val="en-US"/>
              </w:rPr>
            </w:pPr>
          </w:p>
        </w:tc>
        <w:tc>
          <w:tcPr>
            <w:tcW w:w="4328" w:type="dxa"/>
          </w:tcPr>
          <w:p w:rsidR="00092727" w:rsidRPr="00092727" w:rsidRDefault="00092727" w:rsidP="00015090">
            <w:pPr>
              <w:pStyle w:val="Direccindeldestinatario"/>
              <w:spacing w:line="300" w:lineRule="auto"/>
              <w:jc w:val="right"/>
              <w:cnfStyle w:val="100000000000" w:firstRow="1" w:lastRow="0" w:firstColumn="0" w:lastColumn="0" w:oddVBand="0" w:evenVBand="0" w:oddHBand="0" w:evenHBand="0" w:firstRowFirstColumn="0" w:firstRowLastColumn="0" w:lastRowFirstColumn="0" w:lastRowLastColumn="0"/>
              <w:rPr>
                <w:rFonts w:cs="Times New Roman"/>
                <w:i/>
                <w:color w:val="000000" w:themeColor="text1"/>
              </w:rPr>
            </w:pPr>
            <w:r w:rsidRPr="00092727">
              <w:rPr>
                <w:rFonts w:cs="Times New Roman"/>
                <w:i/>
                <w:color w:val="000000" w:themeColor="text1"/>
              </w:rPr>
              <w:t>Firma cliente :</w:t>
            </w:r>
          </w:p>
        </w:tc>
      </w:tr>
      <w:tr w:rsidR="00092727" w:rsidTr="000927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rsidR="00092727" w:rsidRDefault="00092727" w:rsidP="000A5C8E">
            <w:pPr>
              <w:pStyle w:val="Direccindeldestinatario"/>
              <w:spacing w:line="300" w:lineRule="auto"/>
              <w:rPr>
                <w:rFonts w:cs="Times New Roman"/>
                <w:color w:val="000000" w:themeColor="text1"/>
              </w:rPr>
            </w:pPr>
          </w:p>
        </w:tc>
        <w:tc>
          <w:tcPr>
            <w:tcW w:w="4328" w:type="dxa"/>
          </w:tcPr>
          <w:p w:rsidR="00092727" w:rsidRDefault="00092727" w:rsidP="000A5C8E">
            <w:pPr>
              <w:pStyle w:val="Direccindeldestinatario"/>
              <w:spacing w:line="300" w:lineRule="auto"/>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p>
        </w:tc>
      </w:tr>
    </w:tbl>
    <w:p w:rsidR="00092727" w:rsidRPr="000A5C8E" w:rsidRDefault="00092727" w:rsidP="000A5C8E">
      <w:pPr>
        <w:pStyle w:val="Direccindeldestinatario"/>
        <w:spacing w:line="300" w:lineRule="auto"/>
        <w:rPr>
          <w:rFonts w:cs="Times New Roman"/>
          <w:color w:val="000000" w:themeColor="text1"/>
        </w:rPr>
      </w:pPr>
    </w:p>
    <w:p w:rsidR="000A5C8E" w:rsidRPr="000A5C8E" w:rsidRDefault="000A5C8E" w:rsidP="000A5C8E">
      <w:pPr>
        <w:pStyle w:val="Direccindeldestinatario"/>
        <w:spacing w:line="300" w:lineRule="auto"/>
        <w:rPr>
          <w:rFonts w:cs="Times New Roman"/>
          <w:color w:val="000000" w:themeColor="text1"/>
        </w:rPr>
      </w:pPr>
    </w:p>
    <w:p w:rsidR="000A5C8E" w:rsidRDefault="000A5C8E" w:rsidP="00F07379">
      <w:pPr>
        <w:pStyle w:val="Direccindeldestinatario"/>
        <w:rPr>
          <w:rFonts w:cs="Times New Roman"/>
        </w:rPr>
      </w:pPr>
    </w:p>
    <w:sdt>
      <w:sdtPr>
        <w:rPr>
          <w:rFonts w:cs="Times New Roman"/>
        </w:rPr>
        <w:alias w:val="Escriba su nombre:"/>
        <w:tag w:val="Escriba su nombre:"/>
        <w:id w:val="-714654594"/>
        <w:placeholder>
          <w:docPart w:val="0E65D378AADF419CBE34607C2100C1EA"/>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p w:rsidR="00D611FE" w:rsidRPr="00E930CB" w:rsidRDefault="000B2BC4" w:rsidP="00D611FE">
          <w:pPr>
            <w:pStyle w:val="Firma"/>
            <w:rPr>
              <w:rFonts w:cs="Times New Roman"/>
            </w:rPr>
          </w:pPr>
          <w:r>
            <w:rPr>
              <w:rFonts w:cs="Times New Roman"/>
            </w:rPr>
            <w:t>APPLIED MEMORY</w:t>
          </w:r>
        </w:p>
      </w:sdtContent>
    </w:sdt>
    <w:sectPr w:rsidR="00D611FE" w:rsidRPr="00E930CB" w:rsidSect="00825F22">
      <w:footerReference w:type="default" r:id="rId10"/>
      <w:footerReference w:type="first" r:id="rId11"/>
      <w:pgSz w:w="11906" w:h="16838" w:code="9"/>
      <w:pgMar w:top="1008" w:right="1440" w:bottom="2880" w:left="180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0F21" w:rsidRDefault="00300F21">
      <w:pPr>
        <w:spacing w:after="0" w:line="240" w:lineRule="auto"/>
      </w:pPr>
      <w:r>
        <w:separator/>
      </w:r>
    </w:p>
  </w:endnote>
  <w:endnote w:type="continuationSeparator" w:id="0">
    <w:p w:rsidR="00300F21" w:rsidRDefault="00300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00" w:type="pct"/>
      <w:tblInd w:w="-360" w:type="dxa"/>
      <w:tblCellMar>
        <w:left w:w="0" w:type="dxa"/>
        <w:right w:w="0" w:type="dxa"/>
      </w:tblCellMar>
      <w:tblLook w:val="04A0" w:firstRow="1" w:lastRow="0" w:firstColumn="1" w:lastColumn="0" w:noHBand="0" w:noVBand="1"/>
      <w:tblDescription w:val="Tabla de diseño de pie de página"/>
    </w:tblPr>
    <w:tblGrid>
      <w:gridCol w:w="348"/>
      <w:gridCol w:w="7307"/>
      <w:gridCol w:w="194"/>
      <w:gridCol w:w="194"/>
      <w:gridCol w:w="970"/>
    </w:tblGrid>
    <w:tr w:rsidR="00CB2712" w:rsidTr="00E12DAB">
      <w:trPr>
        <w:trHeight w:hRule="exact" w:val="288"/>
      </w:trPr>
      <w:tc>
        <w:tcPr>
          <w:tcW w:w="361" w:type="dxa"/>
          <w:shd w:val="clear" w:color="auto" w:fill="EBEBEB" w:themeFill="background2"/>
          <w:vAlign w:val="center"/>
        </w:tcPr>
        <w:p w:rsidR="00CB2712" w:rsidRDefault="00CB2712" w:rsidP="00CB2712"/>
      </w:tc>
      <w:tc>
        <w:tcPr>
          <w:tcW w:w="7595" w:type="dxa"/>
          <w:shd w:val="clear" w:color="auto" w:fill="EBEBEB" w:themeFill="background2"/>
          <w:vAlign w:val="center"/>
        </w:tcPr>
        <w:p w:rsidR="00CB2712" w:rsidRDefault="00AE267E" w:rsidP="00CB2712">
          <w:r>
            <w:rPr>
              <w:lang w:bidi="es-ES"/>
            </w:rPr>
            <w:fldChar w:fldCharType="begin"/>
          </w:r>
          <w:r>
            <w:rPr>
              <w:lang w:bidi="es-ES"/>
            </w:rPr>
            <w:instrText xml:space="preserve"> PAGE   \* MERGEFORMAT </w:instrText>
          </w:r>
          <w:r>
            <w:rPr>
              <w:lang w:bidi="es-ES"/>
            </w:rPr>
            <w:fldChar w:fldCharType="separate"/>
          </w:r>
          <w:r w:rsidR="007E6BA9">
            <w:rPr>
              <w:noProof/>
              <w:lang w:bidi="es-ES"/>
            </w:rPr>
            <w:t>2</w:t>
          </w:r>
          <w:r>
            <w:rPr>
              <w:noProof/>
              <w:lang w:bidi="es-ES"/>
            </w:rPr>
            <w:fldChar w:fldCharType="end"/>
          </w:r>
        </w:p>
      </w:tc>
      <w:tc>
        <w:tcPr>
          <w:tcW w:w="202" w:type="dxa"/>
          <w:shd w:val="clear" w:color="auto" w:fill="17AE92" w:themeFill="accent1"/>
          <w:vAlign w:val="center"/>
        </w:tcPr>
        <w:p w:rsidR="00CB2712" w:rsidRDefault="00CB2712" w:rsidP="00CB2712"/>
      </w:tc>
      <w:tc>
        <w:tcPr>
          <w:tcW w:w="202" w:type="dxa"/>
          <w:shd w:val="clear" w:color="auto" w:fill="F7A23F" w:themeFill="accent2"/>
          <w:vAlign w:val="center"/>
        </w:tcPr>
        <w:p w:rsidR="00CB2712" w:rsidRDefault="00CB2712" w:rsidP="00CB2712"/>
      </w:tc>
      <w:tc>
        <w:tcPr>
          <w:tcW w:w="1009" w:type="dxa"/>
          <w:shd w:val="clear" w:color="auto" w:fill="6F7E84" w:themeFill="accent3"/>
          <w:vAlign w:val="center"/>
        </w:tcPr>
        <w:p w:rsidR="00CB2712" w:rsidRDefault="00CB2712" w:rsidP="00CB2712"/>
      </w:tc>
    </w:tr>
  </w:tbl>
  <w:p w:rsidR="00CB2712" w:rsidRDefault="00CB2712" w:rsidP="00CB2712">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00" w:type="pct"/>
      <w:tblInd w:w="-360" w:type="dxa"/>
      <w:tblLayout w:type="fixed"/>
      <w:tblCellMar>
        <w:left w:w="0" w:type="dxa"/>
        <w:right w:w="0" w:type="dxa"/>
      </w:tblCellMar>
      <w:tblLook w:val="04A0" w:firstRow="1" w:lastRow="0" w:firstColumn="1" w:lastColumn="0" w:noHBand="0" w:noVBand="1"/>
      <w:tblDescription w:val="Tabla de diseño de pie de página"/>
    </w:tblPr>
    <w:tblGrid>
      <w:gridCol w:w="348"/>
      <w:gridCol w:w="7349"/>
      <w:gridCol w:w="180"/>
      <w:gridCol w:w="180"/>
      <w:gridCol w:w="956"/>
    </w:tblGrid>
    <w:tr w:rsidR="006515E8" w:rsidTr="00E12DAB">
      <w:trPr>
        <w:trHeight w:hRule="exact" w:val="288"/>
      </w:trPr>
      <w:tc>
        <w:tcPr>
          <w:tcW w:w="360" w:type="dxa"/>
          <w:shd w:val="clear" w:color="auto" w:fill="EBEBEB" w:themeFill="background2"/>
          <w:vAlign w:val="center"/>
        </w:tcPr>
        <w:p w:rsidR="006515E8" w:rsidRDefault="006515E8" w:rsidP="006515E8"/>
      </w:tc>
      <w:tc>
        <w:tcPr>
          <w:tcW w:w="7646" w:type="dxa"/>
          <w:shd w:val="clear" w:color="auto" w:fill="EBEBEB" w:themeFill="background2"/>
          <w:vAlign w:val="center"/>
        </w:tcPr>
        <w:p w:rsidR="006515E8" w:rsidRDefault="006515E8" w:rsidP="006515E8"/>
      </w:tc>
      <w:tc>
        <w:tcPr>
          <w:tcW w:w="187" w:type="dxa"/>
          <w:shd w:val="clear" w:color="auto" w:fill="17AE92" w:themeFill="accent1"/>
          <w:vAlign w:val="center"/>
        </w:tcPr>
        <w:p w:rsidR="006515E8" w:rsidRDefault="006515E8" w:rsidP="006515E8"/>
      </w:tc>
      <w:tc>
        <w:tcPr>
          <w:tcW w:w="187" w:type="dxa"/>
          <w:shd w:val="clear" w:color="auto" w:fill="F7A23F" w:themeFill="accent2"/>
          <w:vAlign w:val="center"/>
        </w:tcPr>
        <w:p w:rsidR="006515E8" w:rsidRDefault="006515E8" w:rsidP="006515E8"/>
      </w:tc>
      <w:tc>
        <w:tcPr>
          <w:tcW w:w="994" w:type="dxa"/>
          <w:shd w:val="clear" w:color="auto" w:fill="6F7E84" w:themeFill="accent3"/>
          <w:vAlign w:val="center"/>
        </w:tcPr>
        <w:p w:rsidR="006515E8" w:rsidRDefault="006515E8" w:rsidP="006515E8"/>
      </w:tc>
    </w:tr>
  </w:tbl>
  <w:p w:rsidR="00D25C8E" w:rsidRDefault="00D25C8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0F21" w:rsidRDefault="00300F21">
      <w:pPr>
        <w:spacing w:after="0" w:line="240" w:lineRule="auto"/>
      </w:pPr>
      <w:r>
        <w:separator/>
      </w:r>
    </w:p>
  </w:footnote>
  <w:footnote w:type="continuationSeparator" w:id="0">
    <w:p w:rsidR="00300F21" w:rsidRDefault="00300F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8F0EBEC"/>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B212FA4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B82AC7C4"/>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05D8A5D2"/>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834E7C2"/>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7240D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A9C998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7EE66A"/>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B868F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CAC8D5C6"/>
    <w:lvl w:ilvl="0">
      <w:start w:val="1"/>
      <w:numFmt w:val="bullet"/>
      <w:pStyle w:val="Listaconvietas"/>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357"/>
    <w:rsid w:val="00000A9D"/>
    <w:rsid w:val="00012148"/>
    <w:rsid w:val="00015090"/>
    <w:rsid w:val="00092727"/>
    <w:rsid w:val="000A5C8E"/>
    <w:rsid w:val="000B2BC4"/>
    <w:rsid w:val="000B6233"/>
    <w:rsid w:val="000D100C"/>
    <w:rsid w:val="00156EF1"/>
    <w:rsid w:val="00161935"/>
    <w:rsid w:val="001C5CD4"/>
    <w:rsid w:val="002018E7"/>
    <w:rsid w:val="00210C69"/>
    <w:rsid w:val="002229ED"/>
    <w:rsid w:val="00223175"/>
    <w:rsid w:val="002C2563"/>
    <w:rsid w:val="002F6956"/>
    <w:rsid w:val="00300F21"/>
    <w:rsid w:val="00343FBB"/>
    <w:rsid w:val="0037096C"/>
    <w:rsid w:val="003A76D7"/>
    <w:rsid w:val="003B555F"/>
    <w:rsid w:val="003D0D53"/>
    <w:rsid w:val="003D0FBD"/>
    <w:rsid w:val="00401E15"/>
    <w:rsid w:val="00450455"/>
    <w:rsid w:val="00480808"/>
    <w:rsid w:val="004B5284"/>
    <w:rsid w:val="004D7FB5"/>
    <w:rsid w:val="00565E2F"/>
    <w:rsid w:val="005B199C"/>
    <w:rsid w:val="005E4518"/>
    <w:rsid w:val="005E5E2B"/>
    <w:rsid w:val="006515E8"/>
    <w:rsid w:val="006F1118"/>
    <w:rsid w:val="00741FDE"/>
    <w:rsid w:val="007B1406"/>
    <w:rsid w:val="007E6BA9"/>
    <w:rsid w:val="007E6EF2"/>
    <w:rsid w:val="00825F22"/>
    <w:rsid w:val="008335C9"/>
    <w:rsid w:val="008347EF"/>
    <w:rsid w:val="00840944"/>
    <w:rsid w:val="00873A28"/>
    <w:rsid w:val="00916808"/>
    <w:rsid w:val="00946252"/>
    <w:rsid w:val="0098300D"/>
    <w:rsid w:val="00995642"/>
    <w:rsid w:val="009E37DE"/>
    <w:rsid w:val="009F0B81"/>
    <w:rsid w:val="00A0445E"/>
    <w:rsid w:val="00A36F67"/>
    <w:rsid w:val="00AB1341"/>
    <w:rsid w:val="00AE267E"/>
    <w:rsid w:val="00B41D08"/>
    <w:rsid w:val="00B8163C"/>
    <w:rsid w:val="00B87A9A"/>
    <w:rsid w:val="00B9569D"/>
    <w:rsid w:val="00BF473C"/>
    <w:rsid w:val="00C11043"/>
    <w:rsid w:val="00C20FF5"/>
    <w:rsid w:val="00C5268A"/>
    <w:rsid w:val="00C62B67"/>
    <w:rsid w:val="00C87357"/>
    <w:rsid w:val="00C97807"/>
    <w:rsid w:val="00CB2712"/>
    <w:rsid w:val="00CD5E29"/>
    <w:rsid w:val="00D25C8E"/>
    <w:rsid w:val="00D35E92"/>
    <w:rsid w:val="00D4190C"/>
    <w:rsid w:val="00D611FE"/>
    <w:rsid w:val="00D66811"/>
    <w:rsid w:val="00D6698B"/>
    <w:rsid w:val="00D87D53"/>
    <w:rsid w:val="00D906CA"/>
    <w:rsid w:val="00E12DAB"/>
    <w:rsid w:val="00E156BA"/>
    <w:rsid w:val="00E31D46"/>
    <w:rsid w:val="00E930CB"/>
    <w:rsid w:val="00EA3E78"/>
    <w:rsid w:val="00EB1088"/>
    <w:rsid w:val="00EE4599"/>
    <w:rsid w:val="00F07379"/>
    <w:rsid w:val="00F30102"/>
    <w:rsid w:val="00F317B4"/>
    <w:rsid w:val="00F353FD"/>
    <w:rsid w:val="00F4343E"/>
    <w:rsid w:val="00FA45FF"/>
    <w:rsid w:val="00FE7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F0F8B"/>
  <w15:chartTrackingRefBased/>
  <w15:docId w15:val="{3521803F-EAB2-4692-A7D8-B8710482A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4"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3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0CB"/>
    <w:rPr>
      <w:rFonts w:ascii="Times New Roman" w:hAnsi="Times New Roman"/>
    </w:rPr>
  </w:style>
  <w:style w:type="paragraph" w:styleId="Ttulo1">
    <w:name w:val="heading 1"/>
    <w:basedOn w:val="Normal"/>
    <w:next w:val="Normal"/>
    <w:link w:val="Ttulo1Car"/>
    <w:uiPriority w:val="7"/>
    <w:qFormat/>
    <w:rsid w:val="00E930CB"/>
    <w:pPr>
      <w:keepNext/>
      <w:keepLines/>
      <w:spacing w:before="240" w:after="0"/>
      <w:outlineLvl w:val="0"/>
    </w:pPr>
    <w:rPr>
      <w:rFonts w:eastAsiaTheme="majorEastAsia" w:cstheme="majorBidi"/>
      <w:color w:val="0B5748" w:themeColor="accent1" w:themeShade="80"/>
      <w:sz w:val="32"/>
      <w:szCs w:val="32"/>
    </w:rPr>
  </w:style>
  <w:style w:type="paragraph" w:styleId="Ttulo2">
    <w:name w:val="heading 2"/>
    <w:basedOn w:val="Normal"/>
    <w:next w:val="Normal"/>
    <w:link w:val="Ttulo2Car"/>
    <w:uiPriority w:val="8"/>
    <w:unhideWhenUsed/>
    <w:qFormat/>
    <w:rsid w:val="00E930CB"/>
    <w:pPr>
      <w:keepNext/>
      <w:keepLines/>
      <w:spacing w:before="40" w:after="0"/>
      <w:outlineLvl w:val="1"/>
    </w:pPr>
    <w:rPr>
      <w:rFonts w:eastAsiaTheme="majorEastAsia" w:cstheme="majorBidi"/>
      <w:color w:val="0B5748" w:themeColor="accent1" w:themeShade="80"/>
      <w:sz w:val="26"/>
      <w:szCs w:val="26"/>
    </w:rPr>
  </w:style>
  <w:style w:type="paragraph" w:styleId="Ttulo3">
    <w:name w:val="heading 3"/>
    <w:basedOn w:val="Normal"/>
    <w:next w:val="Normal"/>
    <w:link w:val="Ttulo3Car"/>
    <w:uiPriority w:val="9"/>
    <w:semiHidden/>
    <w:unhideWhenUsed/>
    <w:qFormat/>
    <w:rsid w:val="002C2563"/>
    <w:pPr>
      <w:keepNext/>
      <w:keepLines/>
      <w:spacing w:before="40" w:after="0"/>
      <w:outlineLvl w:val="2"/>
    </w:pPr>
    <w:rPr>
      <w:rFonts w:asciiTheme="majorHAnsi" w:eastAsiaTheme="majorEastAsia" w:hAnsiTheme="majorHAnsi" w:cstheme="majorBidi"/>
      <w:color w:val="0B5648" w:themeColor="accent1" w:themeShade="7F"/>
      <w:sz w:val="24"/>
      <w:szCs w:val="24"/>
    </w:rPr>
  </w:style>
  <w:style w:type="paragraph" w:styleId="Ttulo4">
    <w:name w:val="heading 4"/>
    <w:basedOn w:val="Normal"/>
    <w:next w:val="Normal"/>
    <w:link w:val="Ttulo4Car"/>
    <w:uiPriority w:val="9"/>
    <w:semiHidden/>
    <w:unhideWhenUsed/>
    <w:qFormat/>
    <w:rsid w:val="002C2563"/>
    <w:pPr>
      <w:keepNext/>
      <w:keepLines/>
      <w:spacing w:before="40" w:after="0"/>
      <w:outlineLvl w:val="3"/>
    </w:pPr>
    <w:rPr>
      <w:rFonts w:asciiTheme="majorHAnsi" w:eastAsiaTheme="majorEastAsia" w:hAnsiTheme="majorHAnsi" w:cstheme="majorBidi"/>
      <w:i/>
      <w:iCs/>
      <w:color w:val="11826C" w:themeColor="accent1" w:themeShade="BF"/>
    </w:rPr>
  </w:style>
  <w:style w:type="paragraph" w:styleId="Ttulo5">
    <w:name w:val="heading 5"/>
    <w:basedOn w:val="Normal"/>
    <w:next w:val="Normal"/>
    <w:link w:val="Ttulo5Car"/>
    <w:uiPriority w:val="9"/>
    <w:semiHidden/>
    <w:unhideWhenUsed/>
    <w:qFormat/>
    <w:rsid w:val="002C2563"/>
    <w:pPr>
      <w:keepNext/>
      <w:keepLines/>
      <w:spacing w:before="40" w:after="0"/>
      <w:outlineLvl w:val="4"/>
    </w:pPr>
    <w:rPr>
      <w:rFonts w:asciiTheme="majorHAnsi" w:eastAsiaTheme="majorEastAsia" w:hAnsiTheme="majorHAnsi" w:cstheme="majorBidi"/>
      <w:color w:val="11826C" w:themeColor="accent1" w:themeShade="BF"/>
    </w:rPr>
  </w:style>
  <w:style w:type="paragraph" w:styleId="Ttulo6">
    <w:name w:val="heading 6"/>
    <w:basedOn w:val="Normal"/>
    <w:next w:val="Normal"/>
    <w:link w:val="Ttulo6Car"/>
    <w:uiPriority w:val="9"/>
    <w:semiHidden/>
    <w:unhideWhenUsed/>
    <w:qFormat/>
    <w:rsid w:val="002C2563"/>
    <w:pPr>
      <w:keepNext/>
      <w:keepLines/>
      <w:spacing w:before="40" w:after="0"/>
      <w:outlineLvl w:val="5"/>
    </w:pPr>
    <w:rPr>
      <w:rFonts w:asciiTheme="majorHAnsi" w:eastAsiaTheme="majorEastAsia" w:hAnsiTheme="majorHAnsi" w:cstheme="majorBidi"/>
      <w:color w:val="0B5648" w:themeColor="accent1" w:themeShade="7F"/>
    </w:rPr>
  </w:style>
  <w:style w:type="paragraph" w:styleId="Ttulo7">
    <w:name w:val="heading 7"/>
    <w:basedOn w:val="Normal"/>
    <w:next w:val="Normal"/>
    <w:link w:val="Ttulo7Car"/>
    <w:uiPriority w:val="9"/>
    <w:semiHidden/>
    <w:unhideWhenUsed/>
    <w:qFormat/>
    <w:rsid w:val="002C2563"/>
    <w:pPr>
      <w:keepNext/>
      <w:keepLines/>
      <w:spacing w:before="40" w:after="0"/>
      <w:outlineLvl w:val="6"/>
    </w:pPr>
    <w:rPr>
      <w:rFonts w:asciiTheme="majorHAnsi" w:eastAsiaTheme="majorEastAsia" w:hAnsiTheme="majorHAnsi" w:cstheme="majorBidi"/>
      <w:i/>
      <w:iCs/>
      <w:color w:val="0B5648" w:themeColor="accent1" w:themeShade="7F"/>
    </w:rPr>
  </w:style>
  <w:style w:type="paragraph" w:styleId="Ttulo8">
    <w:name w:val="heading 8"/>
    <w:basedOn w:val="Normal"/>
    <w:next w:val="Normal"/>
    <w:link w:val="Ttulo8Car"/>
    <w:uiPriority w:val="9"/>
    <w:semiHidden/>
    <w:unhideWhenUsed/>
    <w:qFormat/>
    <w:rsid w:val="002C2563"/>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C2563"/>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18"/>
    <w:unhideWhenUsed/>
    <w:pPr>
      <w:spacing w:after="0" w:line="240" w:lineRule="auto"/>
    </w:pPr>
  </w:style>
  <w:style w:type="character" w:customStyle="1" w:styleId="PiedepginaCar">
    <w:name w:val="Pie de página Car"/>
    <w:basedOn w:val="Fuentedeprrafopredeter"/>
    <w:link w:val="Piedepgina"/>
    <w:uiPriority w:val="18"/>
    <w:rsid w:val="00C62B67"/>
  </w:style>
  <w:style w:type="character" w:styleId="Textodelmarcadordeposicin">
    <w:name w:val="Placeholder Text"/>
    <w:basedOn w:val="Fuentedeprrafopredeter"/>
    <w:uiPriority w:val="99"/>
    <w:semiHidden/>
    <w:rsid w:val="00CD5E29"/>
    <w:rPr>
      <w:color w:val="3A3A3A" w:themeColor="background2" w:themeShade="40"/>
    </w:rPr>
  </w:style>
  <w:style w:type="paragraph" w:styleId="Encabezado">
    <w:name w:val="header"/>
    <w:basedOn w:val="Normal"/>
    <w:link w:val="EncabezadoCar"/>
    <w:uiPriority w:val="19"/>
    <w:unhideWhenUsed/>
    <w:rsid w:val="00EE4599"/>
    <w:pPr>
      <w:spacing w:after="0" w:line="240" w:lineRule="auto"/>
    </w:pPr>
  </w:style>
  <w:style w:type="character" w:customStyle="1" w:styleId="EncabezadoCar">
    <w:name w:val="Encabezado Car"/>
    <w:basedOn w:val="Fuentedeprrafopredeter"/>
    <w:link w:val="Encabezado"/>
    <w:uiPriority w:val="19"/>
    <w:rsid w:val="00EE4599"/>
  </w:style>
  <w:style w:type="paragraph" w:customStyle="1" w:styleId="Direccindelremitente">
    <w:name w:val="Dirección del remitente"/>
    <w:basedOn w:val="Normal"/>
    <w:uiPriority w:val="1"/>
    <w:qFormat/>
    <w:rsid w:val="00343FBB"/>
    <w:pPr>
      <w:spacing w:after="0" w:line="264" w:lineRule="auto"/>
    </w:pPr>
  </w:style>
  <w:style w:type="paragraph" w:styleId="Fecha">
    <w:name w:val="Date"/>
    <w:basedOn w:val="Normal"/>
    <w:next w:val="Normal"/>
    <w:link w:val="FechaCar"/>
    <w:uiPriority w:val="2"/>
    <w:unhideWhenUsed/>
    <w:rsid w:val="00D25C8E"/>
    <w:pPr>
      <w:spacing w:before="1000" w:after="400"/>
    </w:pPr>
  </w:style>
  <w:style w:type="character" w:customStyle="1" w:styleId="FechaCar">
    <w:name w:val="Fecha Car"/>
    <w:basedOn w:val="Fuentedeprrafopredeter"/>
    <w:link w:val="Fecha"/>
    <w:uiPriority w:val="2"/>
    <w:rsid w:val="00D25C8E"/>
  </w:style>
  <w:style w:type="paragraph" w:customStyle="1" w:styleId="Direccindeldestinatario">
    <w:name w:val="Dirección del destinatario"/>
    <w:basedOn w:val="Normal"/>
    <w:uiPriority w:val="3"/>
    <w:qFormat/>
    <w:rsid w:val="003D0FBD"/>
    <w:pPr>
      <w:spacing w:after="480"/>
      <w:contextualSpacing/>
    </w:pPr>
  </w:style>
  <w:style w:type="paragraph" w:styleId="Cierre">
    <w:name w:val="Closing"/>
    <w:basedOn w:val="Normal"/>
    <w:next w:val="Firma"/>
    <w:link w:val="CierreCar"/>
    <w:uiPriority w:val="5"/>
    <w:unhideWhenUsed/>
    <w:qFormat/>
    <w:pPr>
      <w:spacing w:before="600" w:after="800"/>
    </w:pPr>
  </w:style>
  <w:style w:type="character" w:customStyle="1" w:styleId="CierreCar">
    <w:name w:val="Cierre Car"/>
    <w:basedOn w:val="Fuentedeprrafopredeter"/>
    <w:link w:val="Cierre"/>
    <w:uiPriority w:val="5"/>
    <w:rsid w:val="00343FBB"/>
  </w:style>
  <w:style w:type="paragraph" w:styleId="Firma">
    <w:name w:val="Signature"/>
    <w:basedOn w:val="Normal"/>
    <w:next w:val="Normal"/>
    <w:link w:val="FirmaCar"/>
    <w:uiPriority w:val="6"/>
    <w:unhideWhenUsed/>
    <w:qFormat/>
    <w:pPr>
      <w:spacing w:after="600"/>
    </w:pPr>
  </w:style>
  <w:style w:type="character" w:customStyle="1" w:styleId="FirmaCar">
    <w:name w:val="Firma Car"/>
    <w:basedOn w:val="Fuentedeprrafopredeter"/>
    <w:link w:val="Firma"/>
    <w:uiPriority w:val="6"/>
    <w:rsid w:val="00343FBB"/>
  </w:style>
  <w:style w:type="paragraph" w:styleId="Textodeglobo">
    <w:name w:val="Balloon Text"/>
    <w:basedOn w:val="Normal"/>
    <w:link w:val="TextodegloboCar"/>
    <w:uiPriority w:val="99"/>
    <w:semiHidden/>
    <w:unhideWhenUsed/>
    <w:rsid w:val="002C2563"/>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2C2563"/>
    <w:rPr>
      <w:rFonts w:ascii="Segoe UI" w:hAnsi="Segoe UI" w:cs="Segoe UI"/>
      <w:szCs w:val="18"/>
    </w:rPr>
  </w:style>
  <w:style w:type="paragraph" w:styleId="Bibliografa">
    <w:name w:val="Bibliography"/>
    <w:basedOn w:val="Normal"/>
    <w:next w:val="Normal"/>
    <w:uiPriority w:val="37"/>
    <w:semiHidden/>
    <w:unhideWhenUsed/>
    <w:rsid w:val="002C2563"/>
  </w:style>
  <w:style w:type="paragraph" w:styleId="Textodebloque">
    <w:name w:val="Block Text"/>
    <w:basedOn w:val="Normal"/>
    <w:uiPriority w:val="99"/>
    <w:semiHidden/>
    <w:unhideWhenUsed/>
    <w:rsid w:val="00CD5E29"/>
    <w:pPr>
      <w:pBdr>
        <w:top w:val="single" w:sz="2" w:space="10" w:color="17AE92" w:themeColor="accent1" w:frame="1"/>
        <w:left w:val="single" w:sz="2" w:space="10" w:color="17AE92" w:themeColor="accent1" w:frame="1"/>
        <w:bottom w:val="single" w:sz="2" w:space="10" w:color="17AE92" w:themeColor="accent1" w:frame="1"/>
        <w:right w:val="single" w:sz="2" w:space="10" w:color="17AE92" w:themeColor="accent1" w:frame="1"/>
      </w:pBdr>
      <w:ind w:left="1152" w:right="1152"/>
    </w:pPr>
    <w:rPr>
      <w:rFonts w:eastAsiaTheme="minorEastAsia"/>
      <w:i/>
      <w:iCs/>
      <w:color w:val="11826C" w:themeColor="accent1" w:themeShade="BF"/>
    </w:rPr>
  </w:style>
  <w:style w:type="paragraph" w:styleId="Textoindependiente">
    <w:name w:val="Body Text"/>
    <w:basedOn w:val="Normal"/>
    <w:link w:val="TextoindependienteCar"/>
    <w:uiPriority w:val="99"/>
    <w:semiHidden/>
    <w:unhideWhenUsed/>
    <w:rsid w:val="002C2563"/>
    <w:pPr>
      <w:spacing w:after="120"/>
    </w:pPr>
  </w:style>
  <w:style w:type="character" w:customStyle="1" w:styleId="TextoindependienteCar">
    <w:name w:val="Texto independiente Car"/>
    <w:basedOn w:val="Fuentedeprrafopredeter"/>
    <w:link w:val="Textoindependiente"/>
    <w:uiPriority w:val="99"/>
    <w:semiHidden/>
    <w:rsid w:val="002C2563"/>
  </w:style>
  <w:style w:type="paragraph" w:styleId="Textoindependiente2">
    <w:name w:val="Body Text 2"/>
    <w:basedOn w:val="Normal"/>
    <w:link w:val="Textoindependiente2Car"/>
    <w:uiPriority w:val="99"/>
    <w:semiHidden/>
    <w:unhideWhenUsed/>
    <w:rsid w:val="002C2563"/>
    <w:pPr>
      <w:spacing w:after="120" w:line="480" w:lineRule="auto"/>
    </w:pPr>
  </w:style>
  <w:style w:type="character" w:customStyle="1" w:styleId="Textoindependiente2Car">
    <w:name w:val="Texto independiente 2 Car"/>
    <w:basedOn w:val="Fuentedeprrafopredeter"/>
    <w:link w:val="Textoindependiente2"/>
    <w:uiPriority w:val="99"/>
    <w:semiHidden/>
    <w:rsid w:val="002C2563"/>
  </w:style>
  <w:style w:type="paragraph" w:styleId="Textoindependiente3">
    <w:name w:val="Body Text 3"/>
    <w:basedOn w:val="Normal"/>
    <w:link w:val="Textoindependiente3Car"/>
    <w:uiPriority w:val="99"/>
    <w:semiHidden/>
    <w:unhideWhenUsed/>
    <w:rsid w:val="002C2563"/>
    <w:pPr>
      <w:spacing w:after="120"/>
    </w:pPr>
    <w:rPr>
      <w:szCs w:val="16"/>
    </w:rPr>
  </w:style>
  <w:style w:type="character" w:customStyle="1" w:styleId="Textoindependiente3Car">
    <w:name w:val="Texto independiente 3 Car"/>
    <w:basedOn w:val="Fuentedeprrafopredeter"/>
    <w:link w:val="Textoindependiente3"/>
    <w:uiPriority w:val="99"/>
    <w:semiHidden/>
    <w:rsid w:val="002C2563"/>
    <w:rPr>
      <w:szCs w:val="16"/>
    </w:rPr>
  </w:style>
  <w:style w:type="paragraph" w:styleId="Textoindependienteprimerasangra">
    <w:name w:val="Body Text First Indent"/>
    <w:basedOn w:val="Textoindependiente"/>
    <w:link w:val="TextoindependienteprimerasangraCar"/>
    <w:uiPriority w:val="99"/>
    <w:semiHidden/>
    <w:unhideWhenUsed/>
    <w:rsid w:val="002C2563"/>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2C2563"/>
  </w:style>
  <w:style w:type="paragraph" w:styleId="Sangradetextonormal">
    <w:name w:val="Body Text Indent"/>
    <w:basedOn w:val="Normal"/>
    <w:link w:val="SangradetextonormalCar"/>
    <w:uiPriority w:val="99"/>
    <w:semiHidden/>
    <w:unhideWhenUsed/>
    <w:rsid w:val="002C2563"/>
    <w:pPr>
      <w:spacing w:after="120"/>
      <w:ind w:left="360"/>
    </w:pPr>
  </w:style>
  <w:style w:type="character" w:customStyle="1" w:styleId="SangradetextonormalCar">
    <w:name w:val="Sangría de texto normal Car"/>
    <w:basedOn w:val="Fuentedeprrafopredeter"/>
    <w:link w:val="Sangradetextonormal"/>
    <w:uiPriority w:val="99"/>
    <w:semiHidden/>
    <w:rsid w:val="002C2563"/>
  </w:style>
  <w:style w:type="paragraph" w:styleId="Textoindependienteprimerasangra2">
    <w:name w:val="Body Text First Indent 2"/>
    <w:basedOn w:val="Sangradetextonormal"/>
    <w:link w:val="Textoindependienteprimerasangra2Car"/>
    <w:uiPriority w:val="99"/>
    <w:semiHidden/>
    <w:unhideWhenUsed/>
    <w:rsid w:val="002C2563"/>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2C2563"/>
  </w:style>
  <w:style w:type="paragraph" w:styleId="Sangra2detindependiente">
    <w:name w:val="Body Text Indent 2"/>
    <w:basedOn w:val="Normal"/>
    <w:link w:val="Sangra2detindependienteCar"/>
    <w:uiPriority w:val="99"/>
    <w:semiHidden/>
    <w:unhideWhenUsed/>
    <w:rsid w:val="002C2563"/>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2C2563"/>
  </w:style>
  <w:style w:type="paragraph" w:styleId="Sangra3detindependiente">
    <w:name w:val="Body Text Indent 3"/>
    <w:basedOn w:val="Normal"/>
    <w:link w:val="Sangra3detindependienteCar"/>
    <w:uiPriority w:val="99"/>
    <w:semiHidden/>
    <w:unhideWhenUsed/>
    <w:rsid w:val="002C2563"/>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2C2563"/>
    <w:rPr>
      <w:szCs w:val="16"/>
    </w:rPr>
  </w:style>
  <w:style w:type="character" w:styleId="Ttulodellibro">
    <w:name w:val="Book Title"/>
    <w:basedOn w:val="Fuentedeprrafopredeter"/>
    <w:uiPriority w:val="33"/>
    <w:semiHidden/>
    <w:unhideWhenUsed/>
    <w:qFormat/>
    <w:rsid w:val="002C2563"/>
    <w:rPr>
      <w:b/>
      <w:bCs/>
      <w:i/>
      <w:iCs/>
      <w:spacing w:val="5"/>
    </w:rPr>
  </w:style>
  <w:style w:type="paragraph" w:styleId="Descripcin">
    <w:name w:val="caption"/>
    <w:basedOn w:val="Normal"/>
    <w:next w:val="Normal"/>
    <w:uiPriority w:val="35"/>
    <w:semiHidden/>
    <w:unhideWhenUsed/>
    <w:qFormat/>
    <w:rsid w:val="002C2563"/>
    <w:pPr>
      <w:spacing w:line="240" w:lineRule="auto"/>
    </w:pPr>
    <w:rPr>
      <w:i/>
      <w:iCs/>
      <w:color w:val="1F2123" w:themeColor="text2"/>
      <w:szCs w:val="18"/>
    </w:rPr>
  </w:style>
  <w:style w:type="table" w:styleId="Cuadrculavistosa">
    <w:name w:val="Colorful Grid"/>
    <w:basedOn w:val="Tabla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7F7EE" w:themeFill="accent1" w:themeFillTint="33"/>
    </w:tcPr>
    <w:tblStylePr w:type="firstRow">
      <w:rPr>
        <w:b/>
        <w:bCs/>
      </w:rPr>
      <w:tblPr/>
      <w:tcPr>
        <w:shd w:val="clear" w:color="auto" w:fill="90F0DE" w:themeFill="accent1" w:themeFillTint="66"/>
      </w:tcPr>
    </w:tblStylePr>
    <w:tblStylePr w:type="lastRow">
      <w:rPr>
        <w:b/>
        <w:bCs/>
        <w:color w:val="000000" w:themeColor="text1"/>
      </w:rPr>
      <w:tblPr/>
      <w:tcPr>
        <w:shd w:val="clear" w:color="auto" w:fill="90F0DE" w:themeFill="accent1" w:themeFillTint="66"/>
      </w:tcPr>
    </w:tblStylePr>
    <w:tblStylePr w:type="firstCol">
      <w:rPr>
        <w:color w:val="FFFFFF" w:themeColor="background1"/>
      </w:rPr>
      <w:tblPr/>
      <w:tcPr>
        <w:shd w:val="clear" w:color="auto" w:fill="11826C" w:themeFill="accent1" w:themeFillShade="BF"/>
      </w:tcPr>
    </w:tblStylePr>
    <w:tblStylePr w:type="lastCol">
      <w:rPr>
        <w:color w:val="FFFFFF" w:themeColor="background1"/>
      </w:rPr>
      <w:tblPr/>
      <w:tcPr>
        <w:shd w:val="clear" w:color="auto" w:fill="11826C" w:themeFill="accent1" w:themeFillShade="BF"/>
      </w:tcPr>
    </w:tblStylePr>
    <w:tblStylePr w:type="band1Vert">
      <w:tblPr/>
      <w:tcPr>
        <w:shd w:val="clear" w:color="auto" w:fill="75ECD6" w:themeFill="accent1" w:themeFillTint="7F"/>
      </w:tcPr>
    </w:tblStylePr>
    <w:tblStylePr w:type="band1Horz">
      <w:tblPr/>
      <w:tcPr>
        <w:shd w:val="clear" w:color="auto" w:fill="75ECD6" w:themeFill="accent1" w:themeFillTint="7F"/>
      </w:tcPr>
    </w:tblStylePr>
  </w:style>
  <w:style w:type="table" w:styleId="Cuadrculavistosa-nfasis2">
    <w:name w:val="Colorful Grid Accent 2"/>
    <w:basedOn w:val="Tabla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CD8" w:themeFill="accent2" w:themeFillTint="33"/>
    </w:tcPr>
    <w:tblStylePr w:type="firstRow">
      <w:rPr>
        <w:b/>
        <w:bCs/>
      </w:rPr>
      <w:tblPr/>
      <w:tcPr>
        <w:shd w:val="clear" w:color="auto" w:fill="FBD9B2" w:themeFill="accent2" w:themeFillTint="66"/>
      </w:tcPr>
    </w:tblStylePr>
    <w:tblStylePr w:type="lastRow">
      <w:rPr>
        <w:b/>
        <w:bCs/>
        <w:color w:val="000000" w:themeColor="text1"/>
      </w:rPr>
      <w:tblPr/>
      <w:tcPr>
        <w:shd w:val="clear" w:color="auto" w:fill="FBD9B2" w:themeFill="accent2" w:themeFillTint="66"/>
      </w:tcPr>
    </w:tblStylePr>
    <w:tblStylePr w:type="firstCol">
      <w:rPr>
        <w:color w:val="FFFFFF" w:themeColor="background1"/>
      </w:rPr>
      <w:tblPr/>
      <w:tcPr>
        <w:shd w:val="clear" w:color="auto" w:fill="DE7B09" w:themeFill="accent2" w:themeFillShade="BF"/>
      </w:tcPr>
    </w:tblStylePr>
    <w:tblStylePr w:type="lastCol">
      <w:rPr>
        <w:color w:val="FFFFFF" w:themeColor="background1"/>
      </w:rPr>
      <w:tblPr/>
      <w:tcPr>
        <w:shd w:val="clear" w:color="auto" w:fill="DE7B09" w:themeFill="accent2" w:themeFillShade="BF"/>
      </w:tcPr>
    </w:tblStylePr>
    <w:tblStylePr w:type="band1Vert">
      <w:tblPr/>
      <w:tcPr>
        <w:shd w:val="clear" w:color="auto" w:fill="FBD09F" w:themeFill="accent2" w:themeFillTint="7F"/>
      </w:tcPr>
    </w:tblStylePr>
    <w:tblStylePr w:type="band1Horz">
      <w:tblPr/>
      <w:tcPr>
        <w:shd w:val="clear" w:color="auto" w:fill="FBD09F" w:themeFill="accent2" w:themeFillTint="7F"/>
      </w:tcPr>
    </w:tblStylePr>
  </w:style>
  <w:style w:type="table" w:styleId="Cuadrculavistosa-nfasis3">
    <w:name w:val="Colorful Grid Accent 3"/>
    <w:basedOn w:val="Tabla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E5E6" w:themeFill="accent3" w:themeFillTint="33"/>
    </w:tcPr>
    <w:tblStylePr w:type="firstRow">
      <w:rPr>
        <w:b/>
        <w:bCs/>
      </w:rPr>
      <w:tblPr/>
      <w:tcPr>
        <w:shd w:val="clear" w:color="auto" w:fill="C4CBCE" w:themeFill="accent3" w:themeFillTint="66"/>
      </w:tcPr>
    </w:tblStylePr>
    <w:tblStylePr w:type="lastRow">
      <w:rPr>
        <w:b/>
        <w:bCs/>
        <w:color w:val="000000" w:themeColor="text1"/>
      </w:rPr>
      <w:tblPr/>
      <w:tcPr>
        <w:shd w:val="clear" w:color="auto" w:fill="C4CBCE" w:themeFill="accent3" w:themeFillTint="66"/>
      </w:tcPr>
    </w:tblStylePr>
    <w:tblStylePr w:type="firstCol">
      <w:rPr>
        <w:color w:val="FFFFFF" w:themeColor="background1"/>
      </w:rPr>
      <w:tblPr/>
      <w:tcPr>
        <w:shd w:val="clear" w:color="auto" w:fill="535E62" w:themeFill="accent3" w:themeFillShade="BF"/>
      </w:tcPr>
    </w:tblStylePr>
    <w:tblStylePr w:type="lastCol">
      <w:rPr>
        <w:color w:val="FFFFFF" w:themeColor="background1"/>
      </w:rPr>
      <w:tblPr/>
      <w:tcPr>
        <w:shd w:val="clear" w:color="auto" w:fill="535E62" w:themeFill="accent3" w:themeFillShade="BF"/>
      </w:tcPr>
    </w:tblStylePr>
    <w:tblStylePr w:type="band1Vert">
      <w:tblPr/>
      <w:tcPr>
        <w:shd w:val="clear" w:color="auto" w:fill="B6BEC2" w:themeFill="accent3" w:themeFillTint="7F"/>
      </w:tcPr>
    </w:tblStylePr>
    <w:tblStylePr w:type="band1Horz">
      <w:tblPr/>
      <w:tcPr>
        <w:shd w:val="clear" w:color="auto" w:fill="B6BEC2" w:themeFill="accent3" w:themeFillTint="7F"/>
      </w:tcPr>
    </w:tblStylePr>
  </w:style>
  <w:style w:type="table" w:styleId="Cuadrculavistosa-nfasis4">
    <w:name w:val="Colorful Grid Accent 4"/>
    <w:basedOn w:val="Tabla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EBF8" w:themeFill="accent4" w:themeFillTint="33"/>
    </w:tcPr>
    <w:tblStylePr w:type="firstRow">
      <w:rPr>
        <w:b/>
        <w:bCs/>
      </w:rPr>
      <w:tblPr/>
      <w:tcPr>
        <w:shd w:val="clear" w:color="auto" w:fill="94D7F1" w:themeFill="accent4" w:themeFillTint="66"/>
      </w:tcPr>
    </w:tblStylePr>
    <w:tblStylePr w:type="lastRow">
      <w:rPr>
        <w:b/>
        <w:bCs/>
        <w:color w:val="000000" w:themeColor="text1"/>
      </w:rPr>
      <w:tblPr/>
      <w:tcPr>
        <w:shd w:val="clear" w:color="auto" w:fill="94D7F1" w:themeFill="accent4" w:themeFillTint="66"/>
      </w:tcPr>
    </w:tblStylePr>
    <w:tblStylePr w:type="firstCol">
      <w:rPr>
        <w:color w:val="FFFFFF" w:themeColor="background1"/>
      </w:rPr>
      <w:tblPr/>
      <w:tcPr>
        <w:shd w:val="clear" w:color="auto" w:fill="11698B" w:themeFill="accent4" w:themeFillShade="BF"/>
      </w:tcPr>
    </w:tblStylePr>
    <w:tblStylePr w:type="lastCol">
      <w:rPr>
        <w:color w:val="FFFFFF" w:themeColor="background1"/>
      </w:rPr>
      <w:tblPr/>
      <w:tcPr>
        <w:shd w:val="clear" w:color="auto" w:fill="11698B" w:themeFill="accent4" w:themeFillShade="BF"/>
      </w:tcPr>
    </w:tblStylePr>
    <w:tblStylePr w:type="band1Vert">
      <w:tblPr/>
      <w:tcPr>
        <w:shd w:val="clear" w:color="auto" w:fill="79CDEE" w:themeFill="accent4" w:themeFillTint="7F"/>
      </w:tcPr>
    </w:tblStylePr>
    <w:tblStylePr w:type="band1Horz">
      <w:tblPr/>
      <w:tcPr>
        <w:shd w:val="clear" w:color="auto" w:fill="79CDEE" w:themeFill="accent4" w:themeFillTint="7F"/>
      </w:tcPr>
    </w:tblStylePr>
  </w:style>
  <w:style w:type="table" w:styleId="Cuadrculavistosa-nfasis5">
    <w:name w:val="Colorful Grid Accent 5"/>
    <w:basedOn w:val="Tabla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DDDB" w:themeFill="accent5" w:themeFillTint="33"/>
    </w:tcPr>
    <w:tblStylePr w:type="firstRow">
      <w:rPr>
        <w:b/>
        <w:bCs/>
      </w:rPr>
      <w:tblPr/>
      <w:tcPr>
        <w:shd w:val="clear" w:color="auto" w:fill="F3BCB8" w:themeFill="accent5" w:themeFillTint="66"/>
      </w:tcPr>
    </w:tblStylePr>
    <w:tblStylePr w:type="lastRow">
      <w:rPr>
        <w:b/>
        <w:bCs/>
        <w:color w:val="000000" w:themeColor="text1"/>
      </w:rPr>
      <w:tblPr/>
      <w:tcPr>
        <w:shd w:val="clear" w:color="auto" w:fill="F3BCB8" w:themeFill="accent5" w:themeFillTint="66"/>
      </w:tcPr>
    </w:tblStylePr>
    <w:tblStylePr w:type="firstCol">
      <w:rPr>
        <w:color w:val="FFFFFF" w:themeColor="background1"/>
      </w:rPr>
      <w:tblPr/>
      <w:tcPr>
        <w:shd w:val="clear" w:color="auto" w:fill="C52A1F" w:themeFill="accent5" w:themeFillShade="BF"/>
      </w:tcPr>
    </w:tblStylePr>
    <w:tblStylePr w:type="lastCol">
      <w:rPr>
        <w:color w:val="FFFFFF" w:themeColor="background1"/>
      </w:rPr>
      <w:tblPr/>
      <w:tcPr>
        <w:shd w:val="clear" w:color="auto" w:fill="C52A1F" w:themeFill="accent5" w:themeFillShade="BF"/>
      </w:tcPr>
    </w:tblStylePr>
    <w:tblStylePr w:type="band1Vert">
      <w:tblPr/>
      <w:tcPr>
        <w:shd w:val="clear" w:color="auto" w:fill="F1ABA6" w:themeFill="accent5" w:themeFillTint="7F"/>
      </w:tcPr>
    </w:tblStylePr>
    <w:tblStylePr w:type="band1Horz">
      <w:tblPr/>
      <w:tcPr>
        <w:shd w:val="clear" w:color="auto" w:fill="F1ABA6" w:themeFill="accent5" w:themeFillTint="7F"/>
      </w:tcPr>
    </w:tblStylePr>
  </w:style>
  <w:style w:type="table" w:styleId="Cuadrculavistosa-nfasis6">
    <w:name w:val="Colorful Grid Accent 6"/>
    <w:basedOn w:val="Tabla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F0D8" w:themeFill="accent6" w:themeFillTint="33"/>
    </w:tcPr>
    <w:tblStylePr w:type="firstRow">
      <w:rPr>
        <w:b/>
        <w:bCs/>
      </w:rPr>
      <w:tblPr/>
      <w:tcPr>
        <w:shd w:val="clear" w:color="auto" w:fill="C4E2B2" w:themeFill="accent6" w:themeFillTint="66"/>
      </w:tcPr>
    </w:tblStylePr>
    <w:tblStylePr w:type="lastRow">
      <w:rPr>
        <w:b/>
        <w:bCs/>
        <w:color w:val="000000" w:themeColor="text1"/>
      </w:rPr>
      <w:tblPr/>
      <w:tcPr>
        <w:shd w:val="clear" w:color="auto" w:fill="C4E2B2" w:themeFill="accent6" w:themeFillTint="66"/>
      </w:tcPr>
    </w:tblStylePr>
    <w:tblStylePr w:type="firstCol">
      <w:rPr>
        <w:color w:val="FFFFFF" w:themeColor="background1"/>
      </w:rPr>
      <w:tblPr/>
      <w:tcPr>
        <w:shd w:val="clear" w:color="auto" w:fill="528633" w:themeFill="accent6" w:themeFillShade="BF"/>
      </w:tcPr>
    </w:tblStylePr>
    <w:tblStylePr w:type="lastCol">
      <w:rPr>
        <w:color w:val="FFFFFF" w:themeColor="background1"/>
      </w:rPr>
      <w:tblPr/>
      <w:tcPr>
        <w:shd w:val="clear" w:color="auto" w:fill="528633" w:themeFill="accent6" w:themeFillShade="BF"/>
      </w:tcPr>
    </w:tblStylePr>
    <w:tblStylePr w:type="band1Vert">
      <w:tblPr/>
      <w:tcPr>
        <w:shd w:val="clear" w:color="auto" w:fill="B6DBA0" w:themeFill="accent6" w:themeFillTint="7F"/>
      </w:tcPr>
    </w:tblStylePr>
    <w:tblStylePr w:type="band1Horz">
      <w:tblPr/>
      <w:tcPr>
        <w:shd w:val="clear" w:color="auto" w:fill="B6DBA0" w:themeFill="accent6" w:themeFillTint="7F"/>
      </w:tcPr>
    </w:tblStylePr>
  </w:style>
  <w:style w:type="table" w:styleId="Listavistosa">
    <w:name w:val="Colorful List"/>
    <w:basedOn w:val="Tablanormal"/>
    <w:uiPriority w:val="72"/>
    <w:semiHidden/>
    <w:unhideWhenUsed/>
    <w:rsid w:val="002C256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2C2563"/>
    <w:pPr>
      <w:spacing w:after="0" w:line="240" w:lineRule="auto"/>
    </w:pPr>
    <w:rPr>
      <w:color w:val="000000" w:themeColor="text1"/>
    </w:rPr>
    <w:tblPr>
      <w:tblStyleRowBandSize w:val="1"/>
      <w:tblStyleColBandSize w:val="1"/>
    </w:tblPr>
    <w:tcPr>
      <w:shd w:val="clear" w:color="auto" w:fill="E3FBF6" w:themeFill="accent1"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AF6EA" w:themeFill="accent1" w:themeFillTint="3F"/>
      </w:tcPr>
    </w:tblStylePr>
    <w:tblStylePr w:type="band1Horz">
      <w:tblPr/>
      <w:tcPr>
        <w:shd w:val="clear" w:color="auto" w:fill="C7F7EE" w:themeFill="accent1" w:themeFillTint="33"/>
      </w:tcPr>
    </w:tblStylePr>
  </w:style>
  <w:style w:type="table" w:styleId="Listavistosa-nfasis2">
    <w:name w:val="Colorful List Accent 2"/>
    <w:basedOn w:val="Tablanormal"/>
    <w:uiPriority w:val="72"/>
    <w:semiHidden/>
    <w:unhideWhenUsed/>
    <w:rsid w:val="002C2563"/>
    <w:pPr>
      <w:spacing w:after="0" w:line="240" w:lineRule="auto"/>
    </w:pPr>
    <w:rPr>
      <w:color w:val="000000" w:themeColor="text1"/>
    </w:rPr>
    <w:tblPr>
      <w:tblStyleRowBandSize w:val="1"/>
      <w:tblStyleColBandSize w:val="1"/>
    </w:tblPr>
    <w:tcPr>
      <w:shd w:val="clear" w:color="auto" w:fill="FEF5EC" w:themeFill="accent2"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7CF" w:themeFill="accent2" w:themeFillTint="3F"/>
      </w:tcPr>
    </w:tblStylePr>
    <w:tblStylePr w:type="band1Horz">
      <w:tblPr/>
      <w:tcPr>
        <w:shd w:val="clear" w:color="auto" w:fill="FDECD8" w:themeFill="accent2" w:themeFillTint="33"/>
      </w:tcPr>
    </w:tblStylePr>
  </w:style>
  <w:style w:type="table" w:styleId="Listavistosa-nfasis3">
    <w:name w:val="Colorful List Accent 3"/>
    <w:basedOn w:val="Tablanormal"/>
    <w:uiPriority w:val="72"/>
    <w:semiHidden/>
    <w:unhideWhenUsed/>
    <w:rsid w:val="002C2563"/>
    <w:pPr>
      <w:spacing w:after="0" w:line="240" w:lineRule="auto"/>
    </w:pPr>
    <w:rPr>
      <w:color w:val="000000" w:themeColor="text1"/>
    </w:rPr>
    <w:tblPr>
      <w:tblStyleRowBandSize w:val="1"/>
      <w:tblStyleColBandSize w:val="1"/>
    </w:tblPr>
    <w:tcPr>
      <w:shd w:val="clear" w:color="auto" w:fill="F0F2F3" w:themeFill="accent3" w:themeFillTint="19"/>
    </w:tcPr>
    <w:tblStylePr w:type="firstRow">
      <w:rPr>
        <w:b/>
        <w:bCs/>
        <w:color w:val="FFFFFF" w:themeColor="background1"/>
      </w:rPr>
      <w:tblPr/>
      <w:tcPr>
        <w:tcBorders>
          <w:bottom w:val="single" w:sz="12" w:space="0" w:color="FFFFFF" w:themeColor="background1"/>
        </w:tcBorders>
        <w:shd w:val="clear" w:color="auto" w:fill="127095" w:themeFill="accent4" w:themeFillShade="CC"/>
      </w:tcPr>
    </w:tblStylePr>
    <w:tblStylePr w:type="lastRow">
      <w:rPr>
        <w:b/>
        <w:bCs/>
        <w:color w:val="12709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FE1" w:themeFill="accent3" w:themeFillTint="3F"/>
      </w:tcPr>
    </w:tblStylePr>
    <w:tblStylePr w:type="band1Horz">
      <w:tblPr/>
      <w:tcPr>
        <w:shd w:val="clear" w:color="auto" w:fill="E1E5E6" w:themeFill="accent3" w:themeFillTint="33"/>
      </w:tcPr>
    </w:tblStylePr>
  </w:style>
  <w:style w:type="table" w:styleId="Listavistosa-nfasis4">
    <w:name w:val="Colorful List Accent 4"/>
    <w:basedOn w:val="Tablanormal"/>
    <w:uiPriority w:val="72"/>
    <w:semiHidden/>
    <w:unhideWhenUsed/>
    <w:rsid w:val="002C2563"/>
    <w:pPr>
      <w:spacing w:after="0" w:line="240" w:lineRule="auto"/>
    </w:pPr>
    <w:rPr>
      <w:color w:val="000000" w:themeColor="text1"/>
    </w:rPr>
    <w:tblPr>
      <w:tblStyleRowBandSize w:val="1"/>
      <w:tblStyleColBandSize w:val="1"/>
    </w:tblPr>
    <w:tcPr>
      <w:shd w:val="clear" w:color="auto" w:fill="E4F5FB" w:themeFill="accent4" w:themeFillTint="19"/>
    </w:tcPr>
    <w:tblStylePr w:type="firstRow">
      <w:rPr>
        <w:b/>
        <w:bCs/>
        <w:color w:val="FFFFFF" w:themeColor="background1"/>
      </w:rPr>
      <w:tblPr/>
      <w:tcPr>
        <w:tcBorders>
          <w:bottom w:val="single" w:sz="12" w:space="0" w:color="FFFFFF" w:themeColor="background1"/>
        </w:tcBorders>
        <w:shd w:val="clear" w:color="auto" w:fill="586469" w:themeFill="accent3" w:themeFillShade="CC"/>
      </w:tcPr>
    </w:tblStylePr>
    <w:tblStylePr w:type="lastRow">
      <w:rPr>
        <w:b/>
        <w:bCs/>
        <w:color w:val="58646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E6F7" w:themeFill="accent4" w:themeFillTint="3F"/>
      </w:tcPr>
    </w:tblStylePr>
    <w:tblStylePr w:type="band1Horz">
      <w:tblPr/>
      <w:tcPr>
        <w:shd w:val="clear" w:color="auto" w:fill="C9EBF8" w:themeFill="accent4" w:themeFillTint="33"/>
      </w:tcPr>
    </w:tblStylePr>
  </w:style>
  <w:style w:type="table" w:styleId="Listavistosa-nfasis5">
    <w:name w:val="Colorful List Accent 5"/>
    <w:basedOn w:val="Tablanormal"/>
    <w:uiPriority w:val="72"/>
    <w:semiHidden/>
    <w:unhideWhenUsed/>
    <w:rsid w:val="002C2563"/>
    <w:pPr>
      <w:spacing w:after="0" w:line="240" w:lineRule="auto"/>
    </w:pPr>
    <w:rPr>
      <w:color w:val="000000" w:themeColor="text1"/>
    </w:rPr>
    <w:tblPr>
      <w:tblStyleRowBandSize w:val="1"/>
      <w:tblStyleColBandSize w:val="1"/>
    </w:tblPr>
    <w:tcPr>
      <w:shd w:val="clear" w:color="auto" w:fill="FCEEED" w:themeFill="accent5" w:themeFillTint="19"/>
    </w:tcPr>
    <w:tblStylePr w:type="firstRow">
      <w:rPr>
        <w:b/>
        <w:bCs/>
        <w:color w:val="FFFFFF" w:themeColor="background1"/>
      </w:rPr>
      <w:tblPr/>
      <w:tcPr>
        <w:tcBorders>
          <w:bottom w:val="single" w:sz="12" w:space="0" w:color="FFFFFF" w:themeColor="background1"/>
        </w:tcBorders>
        <w:shd w:val="clear" w:color="auto" w:fill="588E36" w:themeFill="accent6" w:themeFillShade="CC"/>
      </w:tcPr>
    </w:tblStylePr>
    <w:tblStylePr w:type="lastRow">
      <w:rPr>
        <w:b/>
        <w:bCs/>
        <w:color w:val="588E36"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5D3" w:themeFill="accent5" w:themeFillTint="3F"/>
      </w:tcPr>
    </w:tblStylePr>
    <w:tblStylePr w:type="band1Horz">
      <w:tblPr/>
      <w:tcPr>
        <w:shd w:val="clear" w:color="auto" w:fill="F9DDDB" w:themeFill="accent5" w:themeFillTint="33"/>
      </w:tcPr>
    </w:tblStylePr>
  </w:style>
  <w:style w:type="table" w:styleId="Listavistosa-nfasis6">
    <w:name w:val="Colorful List Accent 6"/>
    <w:basedOn w:val="Tablanormal"/>
    <w:uiPriority w:val="72"/>
    <w:semiHidden/>
    <w:unhideWhenUsed/>
    <w:rsid w:val="002C2563"/>
    <w:pPr>
      <w:spacing w:after="0" w:line="240" w:lineRule="auto"/>
    </w:pPr>
    <w:rPr>
      <w:color w:val="000000" w:themeColor="text1"/>
    </w:rPr>
    <w:tblPr>
      <w:tblStyleRowBandSize w:val="1"/>
      <w:tblStyleColBandSize w:val="1"/>
    </w:tblPr>
    <w:tcPr>
      <w:shd w:val="clear" w:color="auto" w:fill="F0F8EC" w:themeFill="accent6" w:themeFillTint="19"/>
    </w:tcPr>
    <w:tblStylePr w:type="firstRow">
      <w:rPr>
        <w:b/>
        <w:bCs/>
        <w:color w:val="FFFFFF" w:themeColor="background1"/>
      </w:rPr>
      <w:tblPr/>
      <w:tcPr>
        <w:tcBorders>
          <w:bottom w:val="single" w:sz="12" w:space="0" w:color="FFFFFF" w:themeColor="background1"/>
        </w:tcBorders>
        <w:shd w:val="clear" w:color="auto" w:fill="D22D21" w:themeFill="accent5" w:themeFillShade="CC"/>
      </w:tcPr>
    </w:tblStylePr>
    <w:tblStylePr w:type="lastRow">
      <w:rPr>
        <w:b/>
        <w:bCs/>
        <w:color w:val="D22D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DCF" w:themeFill="accent6" w:themeFillTint="3F"/>
      </w:tcPr>
    </w:tblStylePr>
    <w:tblStylePr w:type="band1Horz">
      <w:tblPr/>
      <w:tcPr>
        <w:shd w:val="clear" w:color="auto" w:fill="E1F0D8" w:themeFill="accent6" w:themeFillTint="33"/>
      </w:tcPr>
    </w:tblStylePr>
  </w:style>
  <w:style w:type="table" w:styleId="Sombreadovistoso">
    <w:name w:val="Colorful Shading"/>
    <w:basedOn w:val="Tabla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17AE92" w:themeColor="accent1"/>
        <w:bottom w:val="single" w:sz="4" w:space="0" w:color="17AE92" w:themeColor="accent1"/>
        <w:right w:val="single" w:sz="4" w:space="0" w:color="17AE92" w:themeColor="accent1"/>
        <w:insideH w:val="single" w:sz="4" w:space="0" w:color="FFFFFF" w:themeColor="background1"/>
        <w:insideV w:val="single" w:sz="4" w:space="0" w:color="FFFFFF" w:themeColor="background1"/>
      </w:tblBorders>
    </w:tblPr>
    <w:tcPr>
      <w:shd w:val="clear" w:color="auto" w:fill="E3FBF6" w:themeFill="accent1"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D6857" w:themeFill="accent1" w:themeFillShade="99"/>
      </w:tcPr>
    </w:tblStylePr>
    <w:tblStylePr w:type="firstCol">
      <w:rPr>
        <w:color w:val="FFFFFF" w:themeColor="background1"/>
      </w:rPr>
      <w:tblPr/>
      <w:tcPr>
        <w:tcBorders>
          <w:top w:val="nil"/>
          <w:left w:val="nil"/>
          <w:bottom w:val="nil"/>
          <w:right w:val="nil"/>
          <w:insideH w:val="single" w:sz="4" w:space="0" w:color="0D6857" w:themeColor="accent1" w:themeShade="99"/>
          <w:insideV w:val="nil"/>
        </w:tcBorders>
        <w:shd w:val="clear" w:color="auto" w:fill="0D685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D6857" w:themeFill="accent1" w:themeFillShade="99"/>
      </w:tcPr>
    </w:tblStylePr>
    <w:tblStylePr w:type="band1Vert">
      <w:tblPr/>
      <w:tcPr>
        <w:shd w:val="clear" w:color="auto" w:fill="90F0DE" w:themeFill="accent1" w:themeFillTint="66"/>
      </w:tcPr>
    </w:tblStylePr>
    <w:tblStylePr w:type="band1Horz">
      <w:tblPr/>
      <w:tcPr>
        <w:shd w:val="clear" w:color="auto" w:fill="75ECD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F7A23F" w:themeColor="accent2"/>
        <w:bottom w:val="single" w:sz="4" w:space="0" w:color="F7A23F" w:themeColor="accent2"/>
        <w:right w:val="single" w:sz="4" w:space="0" w:color="F7A23F" w:themeColor="accent2"/>
        <w:insideH w:val="single" w:sz="4" w:space="0" w:color="FFFFFF" w:themeColor="background1"/>
        <w:insideV w:val="single" w:sz="4" w:space="0" w:color="FFFFFF" w:themeColor="background1"/>
      </w:tblBorders>
    </w:tblPr>
    <w:tcPr>
      <w:shd w:val="clear" w:color="auto" w:fill="FEF5EC" w:themeFill="accent2"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26307" w:themeFill="accent2" w:themeFillShade="99"/>
      </w:tcPr>
    </w:tblStylePr>
    <w:tblStylePr w:type="firstCol">
      <w:rPr>
        <w:color w:val="FFFFFF" w:themeColor="background1"/>
      </w:rPr>
      <w:tblPr/>
      <w:tcPr>
        <w:tcBorders>
          <w:top w:val="nil"/>
          <w:left w:val="nil"/>
          <w:bottom w:val="nil"/>
          <w:right w:val="nil"/>
          <w:insideH w:val="single" w:sz="4" w:space="0" w:color="B26307" w:themeColor="accent2" w:themeShade="99"/>
          <w:insideV w:val="nil"/>
        </w:tcBorders>
        <w:shd w:val="clear" w:color="auto" w:fill="B2630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26307" w:themeFill="accent2" w:themeFillShade="99"/>
      </w:tcPr>
    </w:tblStylePr>
    <w:tblStylePr w:type="band1Vert">
      <w:tblPr/>
      <w:tcPr>
        <w:shd w:val="clear" w:color="auto" w:fill="FBD9B2" w:themeFill="accent2" w:themeFillTint="66"/>
      </w:tcPr>
    </w:tblStylePr>
    <w:tblStylePr w:type="band1Horz">
      <w:tblPr/>
      <w:tcPr>
        <w:shd w:val="clear" w:color="auto" w:fill="FBD09F"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2C2563"/>
    <w:pPr>
      <w:spacing w:after="0" w:line="240" w:lineRule="auto"/>
    </w:pPr>
    <w:rPr>
      <w:color w:val="000000" w:themeColor="text1"/>
    </w:rPr>
    <w:tblPr>
      <w:tblStyleRowBandSize w:val="1"/>
      <w:tblStyleColBandSize w:val="1"/>
      <w:tblBorders>
        <w:top w:val="single" w:sz="24" w:space="0" w:color="178DBB" w:themeColor="accent4"/>
        <w:left w:val="single" w:sz="4" w:space="0" w:color="6F7E84" w:themeColor="accent3"/>
        <w:bottom w:val="single" w:sz="4" w:space="0" w:color="6F7E84" w:themeColor="accent3"/>
        <w:right w:val="single" w:sz="4" w:space="0" w:color="6F7E84" w:themeColor="accent3"/>
        <w:insideH w:val="single" w:sz="4" w:space="0" w:color="FFFFFF" w:themeColor="background1"/>
        <w:insideV w:val="single" w:sz="4" w:space="0" w:color="FFFFFF" w:themeColor="background1"/>
      </w:tblBorders>
    </w:tblPr>
    <w:tcPr>
      <w:shd w:val="clear" w:color="auto" w:fill="F0F2F3" w:themeFill="accent3" w:themeFillTint="19"/>
    </w:tcPr>
    <w:tblStylePr w:type="firstRow">
      <w:rPr>
        <w:b/>
        <w:bCs/>
      </w:rPr>
      <w:tblPr/>
      <w:tcPr>
        <w:tcBorders>
          <w:top w:val="nil"/>
          <w:left w:val="nil"/>
          <w:bottom w:val="single" w:sz="24" w:space="0" w:color="178DBB"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4B4F" w:themeFill="accent3" w:themeFillShade="99"/>
      </w:tcPr>
    </w:tblStylePr>
    <w:tblStylePr w:type="firstCol">
      <w:rPr>
        <w:color w:val="FFFFFF" w:themeColor="background1"/>
      </w:rPr>
      <w:tblPr/>
      <w:tcPr>
        <w:tcBorders>
          <w:top w:val="nil"/>
          <w:left w:val="nil"/>
          <w:bottom w:val="nil"/>
          <w:right w:val="nil"/>
          <w:insideH w:val="single" w:sz="4" w:space="0" w:color="424B4F" w:themeColor="accent3" w:themeShade="99"/>
          <w:insideV w:val="nil"/>
        </w:tcBorders>
        <w:shd w:val="clear" w:color="auto" w:fill="424B4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24B4F" w:themeFill="accent3" w:themeFillShade="99"/>
      </w:tcPr>
    </w:tblStylePr>
    <w:tblStylePr w:type="band1Vert">
      <w:tblPr/>
      <w:tcPr>
        <w:shd w:val="clear" w:color="auto" w:fill="C4CBCE" w:themeFill="accent3" w:themeFillTint="66"/>
      </w:tcPr>
    </w:tblStylePr>
    <w:tblStylePr w:type="band1Horz">
      <w:tblPr/>
      <w:tcPr>
        <w:shd w:val="clear" w:color="auto" w:fill="B6BEC2" w:themeFill="accent3" w:themeFillTint="7F"/>
      </w:tcPr>
    </w:tblStylePr>
  </w:style>
  <w:style w:type="table" w:styleId="Sombreadovistoso-nfasis4">
    <w:name w:val="Colorful Shading Accent 4"/>
    <w:basedOn w:val="Tablanormal"/>
    <w:uiPriority w:val="71"/>
    <w:semiHidden/>
    <w:unhideWhenUsed/>
    <w:rsid w:val="002C2563"/>
    <w:pPr>
      <w:spacing w:after="0" w:line="240" w:lineRule="auto"/>
    </w:pPr>
    <w:rPr>
      <w:color w:val="000000" w:themeColor="text1"/>
    </w:rPr>
    <w:tblPr>
      <w:tblStyleRowBandSize w:val="1"/>
      <w:tblStyleColBandSize w:val="1"/>
      <w:tblBorders>
        <w:top w:val="single" w:sz="24" w:space="0" w:color="6F7E84" w:themeColor="accent3"/>
        <w:left w:val="single" w:sz="4" w:space="0" w:color="178DBB" w:themeColor="accent4"/>
        <w:bottom w:val="single" w:sz="4" w:space="0" w:color="178DBB" w:themeColor="accent4"/>
        <w:right w:val="single" w:sz="4" w:space="0" w:color="178DBB" w:themeColor="accent4"/>
        <w:insideH w:val="single" w:sz="4" w:space="0" w:color="FFFFFF" w:themeColor="background1"/>
        <w:insideV w:val="single" w:sz="4" w:space="0" w:color="FFFFFF" w:themeColor="background1"/>
      </w:tblBorders>
    </w:tblPr>
    <w:tcPr>
      <w:shd w:val="clear" w:color="auto" w:fill="E4F5FB" w:themeFill="accent4" w:themeFillTint="19"/>
    </w:tcPr>
    <w:tblStylePr w:type="firstRow">
      <w:rPr>
        <w:b/>
        <w:bCs/>
      </w:rPr>
      <w:tblPr/>
      <w:tcPr>
        <w:tcBorders>
          <w:top w:val="nil"/>
          <w:left w:val="nil"/>
          <w:bottom w:val="single" w:sz="24" w:space="0" w:color="6F7E8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E5470" w:themeFill="accent4" w:themeFillShade="99"/>
      </w:tcPr>
    </w:tblStylePr>
    <w:tblStylePr w:type="firstCol">
      <w:rPr>
        <w:color w:val="FFFFFF" w:themeColor="background1"/>
      </w:rPr>
      <w:tblPr/>
      <w:tcPr>
        <w:tcBorders>
          <w:top w:val="nil"/>
          <w:left w:val="nil"/>
          <w:bottom w:val="nil"/>
          <w:right w:val="nil"/>
          <w:insideH w:val="single" w:sz="4" w:space="0" w:color="0E5470" w:themeColor="accent4" w:themeShade="99"/>
          <w:insideV w:val="nil"/>
        </w:tcBorders>
        <w:shd w:val="clear" w:color="auto" w:fill="0E547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E5470" w:themeFill="accent4" w:themeFillShade="99"/>
      </w:tcPr>
    </w:tblStylePr>
    <w:tblStylePr w:type="band1Vert">
      <w:tblPr/>
      <w:tcPr>
        <w:shd w:val="clear" w:color="auto" w:fill="94D7F1" w:themeFill="accent4" w:themeFillTint="66"/>
      </w:tcPr>
    </w:tblStylePr>
    <w:tblStylePr w:type="band1Horz">
      <w:tblPr/>
      <w:tcPr>
        <w:shd w:val="clear" w:color="auto" w:fill="79CDEE"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2C2563"/>
    <w:pPr>
      <w:spacing w:after="0" w:line="240" w:lineRule="auto"/>
    </w:pPr>
    <w:rPr>
      <w:color w:val="000000" w:themeColor="text1"/>
    </w:rPr>
    <w:tblPr>
      <w:tblStyleRowBandSize w:val="1"/>
      <w:tblStyleColBandSize w:val="1"/>
      <w:tblBorders>
        <w:top w:val="single" w:sz="24" w:space="0" w:color="6FB344" w:themeColor="accent6"/>
        <w:left w:val="single" w:sz="4" w:space="0" w:color="E3584E" w:themeColor="accent5"/>
        <w:bottom w:val="single" w:sz="4" w:space="0" w:color="E3584E" w:themeColor="accent5"/>
        <w:right w:val="single" w:sz="4" w:space="0" w:color="E3584E" w:themeColor="accent5"/>
        <w:insideH w:val="single" w:sz="4" w:space="0" w:color="FFFFFF" w:themeColor="background1"/>
        <w:insideV w:val="single" w:sz="4" w:space="0" w:color="FFFFFF" w:themeColor="background1"/>
      </w:tblBorders>
    </w:tblPr>
    <w:tcPr>
      <w:shd w:val="clear" w:color="auto" w:fill="FCEEED" w:themeFill="accent5" w:themeFillTint="19"/>
    </w:tcPr>
    <w:tblStylePr w:type="firstRow">
      <w:rPr>
        <w:b/>
        <w:bCs/>
      </w:rPr>
      <w:tblPr/>
      <w:tcPr>
        <w:tcBorders>
          <w:top w:val="nil"/>
          <w:left w:val="nil"/>
          <w:bottom w:val="single" w:sz="24" w:space="0" w:color="6FB34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119" w:themeFill="accent5" w:themeFillShade="99"/>
      </w:tcPr>
    </w:tblStylePr>
    <w:tblStylePr w:type="firstCol">
      <w:rPr>
        <w:color w:val="FFFFFF" w:themeColor="background1"/>
      </w:rPr>
      <w:tblPr/>
      <w:tcPr>
        <w:tcBorders>
          <w:top w:val="nil"/>
          <w:left w:val="nil"/>
          <w:bottom w:val="nil"/>
          <w:right w:val="nil"/>
          <w:insideH w:val="single" w:sz="4" w:space="0" w:color="9E2119" w:themeColor="accent5" w:themeShade="99"/>
          <w:insideV w:val="nil"/>
        </w:tcBorders>
        <w:shd w:val="clear" w:color="auto" w:fill="9E21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E2119" w:themeFill="accent5" w:themeFillShade="99"/>
      </w:tcPr>
    </w:tblStylePr>
    <w:tblStylePr w:type="band1Vert">
      <w:tblPr/>
      <w:tcPr>
        <w:shd w:val="clear" w:color="auto" w:fill="F3BCB8" w:themeFill="accent5" w:themeFillTint="66"/>
      </w:tcPr>
    </w:tblStylePr>
    <w:tblStylePr w:type="band1Horz">
      <w:tblPr/>
      <w:tcPr>
        <w:shd w:val="clear" w:color="auto" w:fill="F1ABA6"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2C2563"/>
    <w:pPr>
      <w:spacing w:after="0" w:line="240" w:lineRule="auto"/>
    </w:pPr>
    <w:rPr>
      <w:color w:val="000000" w:themeColor="text1"/>
    </w:rPr>
    <w:tblPr>
      <w:tblStyleRowBandSize w:val="1"/>
      <w:tblStyleColBandSize w:val="1"/>
      <w:tblBorders>
        <w:top w:val="single" w:sz="24" w:space="0" w:color="E3584E" w:themeColor="accent5"/>
        <w:left w:val="single" w:sz="4" w:space="0" w:color="6FB344" w:themeColor="accent6"/>
        <w:bottom w:val="single" w:sz="4" w:space="0" w:color="6FB344" w:themeColor="accent6"/>
        <w:right w:val="single" w:sz="4" w:space="0" w:color="6FB344" w:themeColor="accent6"/>
        <w:insideH w:val="single" w:sz="4" w:space="0" w:color="FFFFFF" w:themeColor="background1"/>
        <w:insideV w:val="single" w:sz="4" w:space="0" w:color="FFFFFF" w:themeColor="background1"/>
      </w:tblBorders>
    </w:tblPr>
    <w:tcPr>
      <w:shd w:val="clear" w:color="auto" w:fill="F0F8EC" w:themeFill="accent6" w:themeFillTint="19"/>
    </w:tcPr>
    <w:tblStylePr w:type="firstRow">
      <w:rPr>
        <w:b/>
        <w:bCs/>
      </w:rPr>
      <w:tblPr/>
      <w:tcPr>
        <w:tcBorders>
          <w:top w:val="nil"/>
          <w:left w:val="nil"/>
          <w:bottom w:val="single" w:sz="24" w:space="0" w:color="E3584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6B28" w:themeFill="accent6" w:themeFillShade="99"/>
      </w:tcPr>
    </w:tblStylePr>
    <w:tblStylePr w:type="firstCol">
      <w:rPr>
        <w:color w:val="FFFFFF" w:themeColor="background1"/>
      </w:rPr>
      <w:tblPr/>
      <w:tcPr>
        <w:tcBorders>
          <w:top w:val="nil"/>
          <w:left w:val="nil"/>
          <w:bottom w:val="nil"/>
          <w:right w:val="nil"/>
          <w:insideH w:val="single" w:sz="4" w:space="0" w:color="426B28" w:themeColor="accent6" w:themeShade="99"/>
          <w:insideV w:val="nil"/>
        </w:tcBorders>
        <w:shd w:val="clear" w:color="auto" w:fill="426B2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26B28" w:themeFill="accent6" w:themeFillShade="99"/>
      </w:tcPr>
    </w:tblStylePr>
    <w:tblStylePr w:type="band1Vert">
      <w:tblPr/>
      <w:tcPr>
        <w:shd w:val="clear" w:color="auto" w:fill="C4E2B2" w:themeFill="accent6" w:themeFillTint="66"/>
      </w:tcPr>
    </w:tblStylePr>
    <w:tblStylePr w:type="band1Horz">
      <w:tblPr/>
      <w:tcPr>
        <w:shd w:val="clear" w:color="auto" w:fill="B6DBA0"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sid w:val="002C2563"/>
    <w:rPr>
      <w:sz w:val="22"/>
      <w:szCs w:val="16"/>
    </w:rPr>
  </w:style>
  <w:style w:type="paragraph" w:styleId="Textocomentario">
    <w:name w:val="annotation text"/>
    <w:basedOn w:val="Normal"/>
    <w:link w:val="TextocomentarioCar"/>
    <w:uiPriority w:val="99"/>
    <w:semiHidden/>
    <w:unhideWhenUsed/>
    <w:rsid w:val="002C2563"/>
    <w:pPr>
      <w:spacing w:line="240" w:lineRule="auto"/>
    </w:pPr>
    <w:rPr>
      <w:szCs w:val="20"/>
    </w:rPr>
  </w:style>
  <w:style w:type="character" w:customStyle="1" w:styleId="TextocomentarioCar">
    <w:name w:val="Texto comentario Car"/>
    <w:basedOn w:val="Fuentedeprrafopredeter"/>
    <w:link w:val="Textocomentario"/>
    <w:uiPriority w:val="99"/>
    <w:semiHidden/>
    <w:rsid w:val="002C2563"/>
    <w:rPr>
      <w:szCs w:val="20"/>
    </w:rPr>
  </w:style>
  <w:style w:type="paragraph" w:styleId="Asuntodelcomentario">
    <w:name w:val="annotation subject"/>
    <w:basedOn w:val="Textocomentario"/>
    <w:next w:val="Textocomentario"/>
    <w:link w:val="AsuntodelcomentarioCar"/>
    <w:uiPriority w:val="99"/>
    <w:semiHidden/>
    <w:unhideWhenUsed/>
    <w:rsid w:val="002C2563"/>
    <w:rPr>
      <w:b/>
      <w:bCs/>
    </w:rPr>
  </w:style>
  <w:style w:type="character" w:customStyle="1" w:styleId="AsuntodelcomentarioCar">
    <w:name w:val="Asunto del comentario Car"/>
    <w:basedOn w:val="TextocomentarioCar"/>
    <w:link w:val="Asuntodelcomentario"/>
    <w:uiPriority w:val="99"/>
    <w:semiHidden/>
    <w:rsid w:val="002C2563"/>
    <w:rPr>
      <w:b/>
      <w:bCs/>
      <w:szCs w:val="20"/>
    </w:rPr>
  </w:style>
  <w:style w:type="table" w:styleId="Listaoscura">
    <w:name w:val="Dark List"/>
    <w:basedOn w:val="Tablanormal"/>
    <w:uiPriority w:val="70"/>
    <w:semiHidden/>
    <w:unhideWhenUsed/>
    <w:rsid w:val="002C256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2C2563"/>
    <w:pPr>
      <w:spacing w:after="0" w:line="240" w:lineRule="auto"/>
    </w:pPr>
    <w:rPr>
      <w:color w:val="FFFFFF" w:themeColor="background1"/>
    </w:rPr>
    <w:tblPr>
      <w:tblStyleRowBandSize w:val="1"/>
      <w:tblStyleColBandSize w:val="1"/>
    </w:tblPr>
    <w:tcPr>
      <w:shd w:val="clear" w:color="auto" w:fill="17AE9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B564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1826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1826C" w:themeFill="accent1" w:themeFillShade="BF"/>
      </w:tcPr>
    </w:tblStylePr>
    <w:tblStylePr w:type="band1Vert">
      <w:tblPr/>
      <w:tcPr>
        <w:tcBorders>
          <w:top w:val="nil"/>
          <w:left w:val="nil"/>
          <w:bottom w:val="nil"/>
          <w:right w:val="nil"/>
          <w:insideH w:val="nil"/>
          <w:insideV w:val="nil"/>
        </w:tcBorders>
        <w:shd w:val="clear" w:color="auto" w:fill="11826C" w:themeFill="accent1" w:themeFillShade="BF"/>
      </w:tcPr>
    </w:tblStylePr>
    <w:tblStylePr w:type="band1Horz">
      <w:tblPr/>
      <w:tcPr>
        <w:tcBorders>
          <w:top w:val="nil"/>
          <w:left w:val="nil"/>
          <w:bottom w:val="nil"/>
          <w:right w:val="nil"/>
          <w:insideH w:val="nil"/>
          <w:insideV w:val="nil"/>
        </w:tcBorders>
        <w:shd w:val="clear" w:color="auto" w:fill="11826C" w:themeFill="accent1" w:themeFillShade="BF"/>
      </w:tcPr>
    </w:tblStylePr>
  </w:style>
  <w:style w:type="table" w:styleId="Listaoscura-nfasis2">
    <w:name w:val="Dark List Accent 2"/>
    <w:basedOn w:val="Tablanormal"/>
    <w:uiPriority w:val="70"/>
    <w:semiHidden/>
    <w:unhideWhenUsed/>
    <w:rsid w:val="002C2563"/>
    <w:pPr>
      <w:spacing w:after="0" w:line="240" w:lineRule="auto"/>
    </w:pPr>
    <w:rPr>
      <w:color w:val="FFFFFF" w:themeColor="background1"/>
    </w:rPr>
    <w:tblPr>
      <w:tblStyleRowBandSize w:val="1"/>
      <w:tblStyleColBandSize w:val="1"/>
    </w:tblPr>
    <w:tcPr>
      <w:shd w:val="clear" w:color="auto" w:fill="F7A23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4520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DE7B09"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DE7B09" w:themeFill="accent2" w:themeFillShade="BF"/>
      </w:tcPr>
    </w:tblStylePr>
    <w:tblStylePr w:type="band1Vert">
      <w:tblPr/>
      <w:tcPr>
        <w:tcBorders>
          <w:top w:val="nil"/>
          <w:left w:val="nil"/>
          <w:bottom w:val="nil"/>
          <w:right w:val="nil"/>
          <w:insideH w:val="nil"/>
          <w:insideV w:val="nil"/>
        </w:tcBorders>
        <w:shd w:val="clear" w:color="auto" w:fill="DE7B09" w:themeFill="accent2" w:themeFillShade="BF"/>
      </w:tcPr>
    </w:tblStylePr>
    <w:tblStylePr w:type="band1Horz">
      <w:tblPr/>
      <w:tcPr>
        <w:tcBorders>
          <w:top w:val="nil"/>
          <w:left w:val="nil"/>
          <w:bottom w:val="nil"/>
          <w:right w:val="nil"/>
          <w:insideH w:val="nil"/>
          <w:insideV w:val="nil"/>
        </w:tcBorders>
        <w:shd w:val="clear" w:color="auto" w:fill="DE7B09" w:themeFill="accent2" w:themeFillShade="BF"/>
      </w:tcPr>
    </w:tblStylePr>
  </w:style>
  <w:style w:type="table" w:styleId="Listaoscura-nfasis3">
    <w:name w:val="Dark List Accent 3"/>
    <w:basedOn w:val="Tablanormal"/>
    <w:uiPriority w:val="70"/>
    <w:semiHidden/>
    <w:unhideWhenUsed/>
    <w:rsid w:val="002C2563"/>
    <w:pPr>
      <w:spacing w:after="0" w:line="240" w:lineRule="auto"/>
    </w:pPr>
    <w:rPr>
      <w:color w:val="FFFFFF" w:themeColor="background1"/>
    </w:rPr>
    <w:tblPr>
      <w:tblStyleRowBandSize w:val="1"/>
      <w:tblStyleColBandSize w:val="1"/>
    </w:tblPr>
    <w:tcPr>
      <w:shd w:val="clear" w:color="auto" w:fill="6F7E8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3E4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35E6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35E62" w:themeFill="accent3" w:themeFillShade="BF"/>
      </w:tcPr>
    </w:tblStylePr>
    <w:tblStylePr w:type="band1Vert">
      <w:tblPr/>
      <w:tcPr>
        <w:tcBorders>
          <w:top w:val="nil"/>
          <w:left w:val="nil"/>
          <w:bottom w:val="nil"/>
          <w:right w:val="nil"/>
          <w:insideH w:val="nil"/>
          <w:insideV w:val="nil"/>
        </w:tcBorders>
        <w:shd w:val="clear" w:color="auto" w:fill="535E62" w:themeFill="accent3" w:themeFillShade="BF"/>
      </w:tcPr>
    </w:tblStylePr>
    <w:tblStylePr w:type="band1Horz">
      <w:tblPr/>
      <w:tcPr>
        <w:tcBorders>
          <w:top w:val="nil"/>
          <w:left w:val="nil"/>
          <w:bottom w:val="nil"/>
          <w:right w:val="nil"/>
          <w:insideH w:val="nil"/>
          <w:insideV w:val="nil"/>
        </w:tcBorders>
        <w:shd w:val="clear" w:color="auto" w:fill="535E62" w:themeFill="accent3" w:themeFillShade="BF"/>
      </w:tcPr>
    </w:tblStylePr>
  </w:style>
  <w:style w:type="table" w:styleId="Listaoscura-nfasis4">
    <w:name w:val="Dark List Accent 4"/>
    <w:basedOn w:val="Tablanormal"/>
    <w:uiPriority w:val="70"/>
    <w:semiHidden/>
    <w:unhideWhenUsed/>
    <w:rsid w:val="002C2563"/>
    <w:pPr>
      <w:spacing w:after="0" w:line="240" w:lineRule="auto"/>
    </w:pPr>
    <w:rPr>
      <w:color w:val="FFFFFF" w:themeColor="background1"/>
    </w:rPr>
    <w:tblPr>
      <w:tblStyleRowBandSize w:val="1"/>
      <w:tblStyleColBandSize w:val="1"/>
    </w:tblPr>
    <w:tcPr>
      <w:shd w:val="clear" w:color="auto" w:fill="178DBB"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B455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1698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1698B" w:themeFill="accent4" w:themeFillShade="BF"/>
      </w:tcPr>
    </w:tblStylePr>
    <w:tblStylePr w:type="band1Vert">
      <w:tblPr/>
      <w:tcPr>
        <w:tcBorders>
          <w:top w:val="nil"/>
          <w:left w:val="nil"/>
          <w:bottom w:val="nil"/>
          <w:right w:val="nil"/>
          <w:insideH w:val="nil"/>
          <w:insideV w:val="nil"/>
        </w:tcBorders>
        <w:shd w:val="clear" w:color="auto" w:fill="11698B" w:themeFill="accent4" w:themeFillShade="BF"/>
      </w:tcPr>
    </w:tblStylePr>
    <w:tblStylePr w:type="band1Horz">
      <w:tblPr/>
      <w:tcPr>
        <w:tcBorders>
          <w:top w:val="nil"/>
          <w:left w:val="nil"/>
          <w:bottom w:val="nil"/>
          <w:right w:val="nil"/>
          <w:insideH w:val="nil"/>
          <w:insideV w:val="nil"/>
        </w:tcBorders>
        <w:shd w:val="clear" w:color="auto" w:fill="11698B" w:themeFill="accent4" w:themeFillShade="BF"/>
      </w:tcPr>
    </w:tblStylePr>
  </w:style>
  <w:style w:type="table" w:styleId="Listaoscura-nfasis5">
    <w:name w:val="Dark List Accent 5"/>
    <w:basedOn w:val="Tablanormal"/>
    <w:uiPriority w:val="70"/>
    <w:semiHidden/>
    <w:unhideWhenUsed/>
    <w:rsid w:val="002C2563"/>
    <w:pPr>
      <w:spacing w:after="0" w:line="240" w:lineRule="auto"/>
    </w:pPr>
    <w:rPr>
      <w:color w:val="FFFFFF" w:themeColor="background1"/>
    </w:rPr>
    <w:tblPr>
      <w:tblStyleRowBandSize w:val="1"/>
      <w:tblStyleColBandSize w:val="1"/>
    </w:tblPr>
    <w:tcPr>
      <w:shd w:val="clear" w:color="auto" w:fill="E3584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1C1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52A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52A1F" w:themeFill="accent5" w:themeFillShade="BF"/>
      </w:tcPr>
    </w:tblStylePr>
    <w:tblStylePr w:type="band1Vert">
      <w:tblPr/>
      <w:tcPr>
        <w:tcBorders>
          <w:top w:val="nil"/>
          <w:left w:val="nil"/>
          <w:bottom w:val="nil"/>
          <w:right w:val="nil"/>
          <w:insideH w:val="nil"/>
          <w:insideV w:val="nil"/>
        </w:tcBorders>
        <w:shd w:val="clear" w:color="auto" w:fill="C52A1F" w:themeFill="accent5" w:themeFillShade="BF"/>
      </w:tcPr>
    </w:tblStylePr>
    <w:tblStylePr w:type="band1Horz">
      <w:tblPr/>
      <w:tcPr>
        <w:tcBorders>
          <w:top w:val="nil"/>
          <w:left w:val="nil"/>
          <w:bottom w:val="nil"/>
          <w:right w:val="nil"/>
          <w:insideH w:val="nil"/>
          <w:insideV w:val="nil"/>
        </w:tcBorders>
        <w:shd w:val="clear" w:color="auto" w:fill="C52A1F" w:themeFill="accent5" w:themeFillShade="BF"/>
      </w:tcPr>
    </w:tblStylePr>
  </w:style>
  <w:style w:type="table" w:styleId="Listaoscura-nfasis6">
    <w:name w:val="Dark List Accent 6"/>
    <w:basedOn w:val="Tablanormal"/>
    <w:uiPriority w:val="70"/>
    <w:semiHidden/>
    <w:unhideWhenUsed/>
    <w:rsid w:val="002C2563"/>
    <w:pPr>
      <w:spacing w:after="0" w:line="240" w:lineRule="auto"/>
    </w:pPr>
    <w:rPr>
      <w:color w:val="FFFFFF" w:themeColor="background1"/>
    </w:rPr>
    <w:tblPr>
      <w:tblStyleRowBandSize w:val="1"/>
      <w:tblStyleColBandSize w:val="1"/>
    </w:tblPr>
    <w:tcPr>
      <w:shd w:val="clear" w:color="auto" w:fill="6FB34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922"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2863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28633" w:themeFill="accent6" w:themeFillShade="BF"/>
      </w:tcPr>
    </w:tblStylePr>
    <w:tblStylePr w:type="band1Vert">
      <w:tblPr/>
      <w:tcPr>
        <w:tcBorders>
          <w:top w:val="nil"/>
          <w:left w:val="nil"/>
          <w:bottom w:val="nil"/>
          <w:right w:val="nil"/>
          <w:insideH w:val="nil"/>
          <w:insideV w:val="nil"/>
        </w:tcBorders>
        <w:shd w:val="clear" w:color="auto" w:fill="528633" w:themeFill="accent6" w:themeFillShade="BF"/>
      </w:tcPr>
    </w:tblStylePr>
    <w:tblStylePr w:type="band1Horz">
      <w:tblPr/>
      <w:tcPr>
        <w:tcBorders>
          <w:top w:val="nil"/>
          <w:left w:val="nil"/>
          <w:bottom w:val="nil"/>
          <w:right w:val="nil"/>
          <w:insideH w:val="nil"/>
          <w:insideV w:val="nil"/>
        </w:tcBorders>
        <w:shd w:val="clear" w:color="auto" w:fill="528633" w:themeFill="accent6" w:themeFillShade="BF"/>
      </w:tcPr>
    </w:tblStylePr>
  </w:style>
  <w:style w:type="paragraph" w:styleId="Mapadeldocumento">
    <w:name w:val="Document Map"/>
    <w:basedOn w:val="Normal"/>
    <w:link w:val="MapadeldocumentoCar"/>
    <w:uiPriority w:val="99"/>
    <w:semiHidden/>
    <w:unhideWhenUsed/>
    <w:rsid w:val="002C2563"/>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2C2563"/>
    <w:rPr>
      <w:rFonts w:ascii="Segoe UI" w:hAnsi="Segoe UI" w:cs="Segoe UI"/>
      <w:szCs w:val="16"/>
    </w:rPr>
  </w:style>
  <w:style w:type="paragraph" w:styleId="Firmadecorreoelectrnico">
    <w:name w:val="E-mail Signature"/>
    <w:basedOn w:val="Normal"/>
    <w:link w:val="FirmadecorreoelectrnicoCar"/>
    <w:uiPriority w:val="99"/>
    <w:semiHidden/>
    <w:unhideWhenUsed/>
    <w:rsid w:val="002C2563"/>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2C2563"/>
  </w:style>
  <w:style w:type="character" w:styleId="nfasis">
    <w:name w:val="Emphasis"/>
    <w:basedOn w:val="Fuentedeprrafopredeter"/>
    <w:uiPriority w:val="20"/>
    <w:semiHidden/>
    <w:unhideWhenUsed/>
    <w:qFormat/>
    <w:rsid w:val="002C2563"/>
    <w:rPr>
      <w:i/>
      <w:iCs/>
    </w:rPr>
  </w:style>
  <w:style w:type="character" w:styleId="Refdenotaalfinal">
    <w:name w:val="endnote reference"/>
    <w:basedOn w:val="Fuentedeprrafopredeter"/>
    <w:uiPriority w:val="99"/>
    <w:semiHidden/>
    <w:unhideWhenUsed/>
    <w:rsid w:val="002C2563"/>
    <w:rPr>
      <w:vertAlign w:val="superscript"/>
    </w:rPr>
  </w:style>
  <w:style w:type="paragraph" w:styleId="Textonotaalfinal">
    <w:name w:val="endnote text"/>
    <w:basedOn w:val="Normal"/>
    <w:link w:val="TextonotaalfinalCar"/>
    <w:uiPriority w:val="99"/>
    <w:semiHidden/>
    <w:unhideWhenUsed/>
    <w:rsid w:val="002C2563"/>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2C2563"/>
    <w:rPr>
      <w:szCs w:val="20"/>
    </w:rPr>
  </w:style>
  <w:style w:type="paragraph" w:styleId="Direccinsobre">
    <w:name w:val="envelope address"/>
    <w:basedOn w:val="Normal"/>
    <w:uiPriority w:val="99"/>
    <w:semiHidden/>
    <w:unhideWhenUsed/>
    <w:rsid w:val="002C256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2C2563"/>
    <w:pPr>
      <w:spacing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2C2563"/>
    <w:rPr>
      <w:color w:val="885BA2" w:themeColor="followedHyperlink"/>
      <w:u w:val="single"/>
    </w:rPr>
  </w:style>
  <w:style w:type="character" w:styleId="Refdenotaalpie">
    <w:name w:val="footnote reference"/>
    <w:basedOn w:val="Fuentedeprrafopredeter"/>
    <w:uiPriority w:val="99"/>
    <w:semiHidden/>
    <w:unhideWhenUsed/>
    <w:rsid w:val="002C2563"/>
    <w:rPr>
      <w:vertAlign w:val="superscript"/>
    </w:rPr>
  </w:style>
  <w:style w:type="paragraph" w:styleId="Textonotapie">
    <w:name w:val="footnote text"/>
    <w:basedOn w:val="Normal"/>
    <w:link w:val="TextonotapieCar"/>
    <w:uiPriority w:val="99"/>
    <w:semiHidden/>
    <w:unhideWhenUsed/>
    <w:rsid w:val="002C2563"/>
    <w:pPr>
      <w:spacing w:after="0" w:line="240" w:lineRule="auto"/>
    </w:pPr>
    <w:rPr>
      <w:szCs w:val="20"/>
    </w:rPr>
  </w:style>
  <w:style w:type="character" w:customStyle="1" w:styleId="TextonotapieCar">
    <w:name w:val="Texto nota pie Car"/>
    <w:basedOn w:val="Fuentedeprrafopredeter"/>
    <w:link w:val="Textonotapie"/>
    <w:uiPriority w:val="99"/>
    <w:semiHidden/>
    <w:rsid w:val="002C2563"/>
    <w:rPr>
      <w:szCs w:val="20"/>
    </w:rPr>
  </w:style>
  <w:style w:type="table" w:styleId="Tabladecuadrcula1clara">
    <w:name w:val="Grid Table 1 Light"/>
    <w:basedOn w:val="Tablanormal"/>
    <w:uiPriority w:val="46"/>
    <w:rsid w:val="002C25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2C2563"/>
    <w:pPr>
      <w:spacing w:after="0" w:line="240" w:lineRule="auto"/>
    </w:pPr>
    <w:tblPr>
      <w:tblStyleRowBandSize w:val="1"/>
      <w:tblStyleColBandSize w:val="1"/>
      <w:tblBorders>
        <w:top w:val="single" w:sz="4" w:space="0" w:color="90F0DE" w:themeColor="accent1" w:themeTint="66"/>
        <w:left w:val="single" w:sz="4" w:space="0" w:color="90F0DE" w:themeColor="accent1" w:themeTint="66"/>
        <w:bottom w:val="single" w:sz="4" w:space="0" w:color="90F0DE" w:themeColor="accent1" w:themeTint="66"/>
        <w:right w:val="single" w:sz="4" w:space="0" w:color="90F0DE" w:themeColor="accent1" w:themeTint="66"/>
        <w:insideH w:val="single" w:sz="4" w:space="0" w:color="90F0DE" w:themeColor="accent1" w:themeTint="66"/>
        <w:insideV w:val="single" w:sz="4" w:space="0" w:color="90F0DE" w:themeColor="accent1" w:themeTint="66"/>
      </w:tblBorders>
    </w:tblPr>
    <w:tblStylePr w:type="firstRow">
      <w:rPr>
        <w:b/>
        <w:bCs/>
      </w:rPr>
      <w:tblPr/>
      <w:tcPr>
        <w:tcBorders>
          <w:bottom w:val="single" w:sz="12" w:space="0" w:color="58E9CD" w:themeColor="accent1" w:themeTint="99"/>
        </w:tcBorders>
      </w:tcPr>
    </w:tblStylePr>
    <w:tblStylePr w:type="lastRow">
      <w:rPr>
        <w:b/>
        <w:bCs/>
      </w:rPr>
      <w:tblPr/>
      <w:tcPr>
        <w:tcBorders>
          <w:top w:val="double" w:sz="2" w:space="0" w:color="58E9CD" w:themeColor="accent1"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2C2563"/>
    <w:pPr>
      <w:spacing w:after="0" w:line="240" w:lineRule="auto"/>
    </w:pPr>
    <w:tblPr>
      <w:tblStyleRowBandSize w:val="1"/>
      <w:tblStyleColBandSize w:val="1"/>
      <w:tblBorders>
        <w:top w:val="single" w:sz="4" w:space="0" w:color="FBD9B2" w:themeColor="accent2" w:themeTint="66"/>
        <w:left w:val="single" w:sz="4" w:space="0" w:color="FBD9B2" w:themeColor="accent2" w:themeTint="66"/>
        <w:bottom w:val="single" w:sz="4" w:space="0" w:color="FBD9B2" w:themeColor="accent2" w:themeTint="66"/>
        <w:right w:val="single" w:sz="4" w:space="0" w:color="FBD9B2" w:themeColor="accent2" w:themeTint="66"/>
        <w:insideH w:val="single" w:sz="4" w:space="0" w:color="FBD9B2" w:themeColor="accent2" w:themeTint="66"/>
        <w:insideV w:val="single" w:sz="4" w:space="0" w:color="FBD9B2" w:themeColor="accent2" w:themeTint="66"/>
      </w:tblBorders>
    </w:tblPr>
    <w:tblStylePr w:type="firstRow">
      <w:rPr>
        <w:b/>
        <w:bCs/>
      </w:rPr>
      <w:tblPr/>
      <w:tcPr>
        <w:tcBorders>
          <w:bottom w:val="single" w:sz="12" w:space="0" w:color="FAC78B" w:themeColor="accent2" w:themeTint="99"/>
        </w:tcBorders>
      </w:tcPr>
    </w:tblStylePr>
    <w:tblStylePr w:type="lastRow">
      <w:rPr>
        <w:b/>
        <w:bCs/>
      </w:rPr>
      <w:tblPr/>
      <w:tcPr>
        <w:tcBorders>
          <w:top w:val="double" w:sz="2" w:space="0" w:color="FAC78B" w:themeColor="accent2" w:themeTint="99"/>
        </w:tcBorders>
      </w:tcPr>
    </w:tblStylePr>
    <w:tblStylePr w:type="firstCol">
      <w:rPr>
        <w:b/>
        <w:bCs/>
      </w:rPr>
    </w:tblStylePr>
    <w:tblStylePr w:type="lastCol">
      <w:rPr>
        <w:b/>
        <w:bCs/>
      </w:rPr>
    </w:tblStylePr>
  </w:style>
  <w:style w:type="table" w:styleId="Tabladecuadrcula1clara-nfasis3">
    <w:name w:val="Grid Table 1 Light Accent 3"/>
    <w:basedOn w:val="Tablanormal"/>
    <w:uiPriority w:val="46"/>
    <w:rsid w:val="002C2563"/>
    <w:pPr>
      <w:spacing w:after="0" w:line="240" w:lineRule="auto"/>
    </w:pPr>
    <w:tblPr>
      <w:tblStyleRowBandSize w:val="1"/>
      <w:tblStyleColBandSize w:val="1"/>
      <w:tblBorders>
        <w:top w:val="single" w:sz="4" w:space="0" w:color="C4CBCE" w:themeColor="accent3" w:themeTint="66"/>
        <w:left w:val="single" w:sz="4" w:space="0" w:color="C4CBCE" w:themeColor="accent3" w:themeTint="66"/>
        <w:bottom w:val="single" w:sz="4" w:space="0" w:color="C4CBCE" w:themeColor="accent3" w:themeTint="66"/>
        <w:right w:val="single" w:sz="4" w:space="0" w:color="C4CBCE" w:themeColor="accent3" w:themeTint="66"/>
        <w:insideH w:val="single" w:sz="4" w:space="0" w:color="C4CBCE" w:themeColor="accent3" w:themeTint="66"/>
        <w:insideV w:val="single" w:sz="4" w:space="0" w:color="C4CBCE" w:themeColor="accent3" w:themeTint="66"/>
      </w:tblBorders>
    </w:tblPr>
    <w:tblStylePr w:type="firstRow">
      <w:rPr>
        <w:b/>
        <w:bCs/>
      </w:rPr>
      <w:tblPr/>
      <w:tcPr>
        <w:tcBorders>
          <w:bottom w:val="single" w:sz="12" w:space="0" w:color="A7B1B5" w:themeColor="accent3" w:themeTint="99"/>
        </w:tcBorders>
      </w:tcPr>
    </w:tblStylePr>
    <w:tblStylePr w:type="lastRow">
      <w:rPr>
        <w:b/>
        <w:bCs/>
      </w:rPr>
      <w:tblPr/>
      <w:tcPr>
        <w:tcBorders>
          <w:top w:val="double" w:sz="2" w:space="0" w:color="A7B1B5" w:themeColor="accent3" w:themeTint="99"/>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2C2563"/>
    <w:pPr>
      <w:spacing w:after="0" w:line="240" w:lineRule="auto"/>
    </w:pPr>
    <w:tblPr>
      <w:tblStyleRowBandSize w:val="1"/>
      <w:tblStyleColBandSize w:val="1"/>
      <w:tblBorders>
        <w:top w:val="single" w:sz="4" w:space="0" w:color="94D7F1" w:themeColor="accent4" w:themeTint="66"/>
        <w:left w:val="single" w:sz="4" w:space="0" w:color="94D7F1" w:themeColor="accent4" w:themeTint="66"/>
        <w:bottom w:val="single" w:sz="4" w:space="0" w:color="94D7F1" w:themeColor="accent4" w:themeTint="66"/>
        <w:right w:val="single" w:sz="4" w:space="0" w:color="94D7F1" w:themeColor="accent4" w:themeTint="66"/>
        <w:insideH w:val="single" w:sz="4" w:space="0" w:color="94D7F1" w:themeColor="accent4" w:themeTint="66"/>
        <w:insideV w:val="single" w:sz="4" w:space="0" w:color="94D7F1" w:themeColor="accent4" w:themeTint="66"/>
      </w:tblBorders>
    </w:tblPr>
    <w:tblStylePr w:type="firstRow">
      <w:rPr>
        <w:b/>
        <w:bCs/>
      </w:rPr>
      <w:tblPr/>
      <w:tcPr>
        <w:tcBorders>
          <w:bottom w:val="single" w:sz="12" w:space="0" w:color="5EC3EB" w:themeColor="accent4" w:themeTint="99"/>
        </w:tcBorders>
      </w:tcPr>
    </w:tblStylePr>
    <w:tblStylePr w:type="lastRow">
      <w:rPr>
        <w:b/>
        <w:bCs/>
      </w:rPr>
      <w:tblPr/>
      <w:tcPr>
        <w:tcBorders>
          <w:top w:val="double" w:sz="2" w:space="0" w:color="5EC3EB" w:themeColor="accent4"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2C2563"/>
    <w:pPr>
      <w:spacing w:after="0" w:line="240" w:lineRule="auto"/>
    </w:pPr>
    <w:tblPr>
      <w:tblStyleRowBandSize w:val="1"/>
      <w:tblStyleColBandSize w:val="1"/>
      <w:tblBorders>
        <w:top w:val="single" w:sz="4" w:space="0" w:color="F3BCB8" w:themeColor="accent5" w:themeTint="66"/>
        <w:left w:val="single" w:sz="4" w:space="0" w:color="F3BCB8" w:themeColor="accent5" w:themeTint="66"/>
        <w:bottom w:val="single" w:sz="4" w:space="0" w:color="F3BCB8" w:themeColor="accent5" w:themeTint="66"/>
        <w:right w:val="single" w:sz="4" w:space="0" w:color="F3BCB8" w:themeColor="accent5" w:themeTint="66"/>
        <w:insideH w:val="single" w:sz="4" w:space="0" w:color="F3BCB8" w:themeColor="accent5" w:themeTint="66"/>
        <w:insideV w:val="single" w:sz="4" w:space="0" w:color="F3BCB8" w:themeColor="accent5" w:themeTint="66"/>
      </w:tblBorders>
    </w:tblPr>
    <w:tblStylePr w:type="firstRow">
      <w:rPr>
        <w:b/>
        <w:bCs/>
      </w:rPr>
      <w:tblPr/>
      <w:tcPr>
        <w:tcBorders>
          <w:bottom w:val="single" w:sz="12" w:space="0" w:color="EE9A94" w:themeColor="accent5" w:themeTint="99"/>
        </w:tcBorders>
      </w:tcPr>
    </w:tblStylePr>
    <w:tblStylePr w:type="lastRow">
      <w:rPr>
        <w:b/>
        <w:bCs/>
      </w:rPr>
      <w:tblPr/>
      <w:tcPr>
        <w:tcBorders>
          <w:top w:val="double" w:sz="2" w:space="0" w:color="EE9A94" w:themeColor="accent5" w:themeTint="99"/>
        </w:tcBorders>
      </w:tcPr>
    </w:tblStylePr>
    <w:tblStylePr w:type="firstCol">
      <w:rPr>
        <w:b/>
        <w:bCs/>
      </w:rPr>
    </w:tblStylePr>
    <w:tblStylePr w:type="lastCol">
      <w:rPr>
        <w:b/>
        <w:bCs/>
      </w:rPr>
    </w:tblStylePr>
  </w:style>
  <w:style w:type="table" w:styleId="Tabladecuadrcula1clara-nfasis6">
    <w:name w:val="Grid Table 1 Light Accent 6"/>
    <w:basedOn w:val="Tablanormal"/>
    <w:uiPriority w:val="46"/>
    <w:rsid w:val="002C2563"/>
    <w:pPr>
      <w:spacing w:after="0" w:line="240" w:lineRule="auto"/>
    </w:pPr>
    <w:tblPr>
      <w:tblStyleRowBandSize w:val="1"/>
      <w:tblStyleColBandSize w:val="1"/>
      <w:tblBorders>
        <w:top w:val="single" w:sz="4" w:space="0" w:color="C4E2B2" w:themeColor="accent6" w:themeTint="66"/>
        <w:left w:val="single" w:sz="4" w:space="0" w:color="C4E2B2" w:themeColor="accent6" w:themeTint="66"/>
        <w:bottom w:val="single" w:sz="4" w:space="0" w:color="C4E2B2" w:themeColor="accent6" w:themeTint="66"/>
        <w:right w:val="single" w:sz="4" w:space="0" w:color="C4E2B2" w:themeColor="accent6" w:themeTint="66"/>
        <w:insideH w:val="single" w:sz="4" w:space="0" w:color="C4E2B2" w:themeColor="accent6" w:themeTint="66"/>
        <w:insideV w:val="single" w:sz="4" w:space="0" w:color="C4E2B2" w:themeColor="accent6" w:themeTint="66"/>
      </w:tblBorders>
    </w:tblPr>
    <w:tblStylePr w:type="firstRow">
      <w:rPr>
        <w:b/>
        <w:bCs/>
      </w:rPr>
      <w:tblPr/>
      <w:tcPr>
        <w:tcBorders>
          <w:bottom w:val="single" w:sz="12" w:space="0" w:color="A7D38C" w:themeColor="accent6" w:themeTint="99"/>
        </w:tcBorders>
      </w:tcPr>
    </w:tblStylePr>
    <w:tblStylePr w:type="lastRow">
      <w:rPr>
        <w:b/>
        <w:bCs/>
      </w:rPr>
      <w:tblPr/>
      <w:tcPr>
        <w:tcBorders>
          <w:top w:val="double" w:sz="2" w:space="0" w:color="A7D38C"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2C256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nfasis1">
    <w:name w:val="Grid Table 2 Accent 1"/>
    <w:basedOn w:val="Tablanormal"/>
    <w:uiPriority w:val="47"/>
    <w:rsid w:val="002C2563"/>
    <w:pPr>
      <w:spacing w:after="0" w:line="240" w:lineRule="auto"/>
    </w:pPr>
    <w:tblPr>
      <w:tblStyleRowBandSize w:val="1"/>
      <w:tblStyleColBandSize w:val="1"/>
      <w:tblBorders>
        <w:top w:val="single" w:sz="2" w:space="0" w:color="58E9CD" w:themeColor="accent1" w:themeTint="99"/>
        <w:bottom w:val="single" w:sz="2" w:space="0" w:color="58E9CD" w:themeColor="accent1" w:themeTint="99"/>
        <w:insideH w:val="single" w:sz="2" w:space="0" w:color="58E9CD" w:themeColor="accent1" w:themeTint="99"/>
        <w:insideV w:val="single" w:sz="2" w:space="0" w:color="58E9CD" w:themeColor="accent1" w:themeTint="99"/>
      </w:tblBorders>
    </w:tblPr>
    <w:tblStylePr w:type="firstRow">
      <w:rPr>
        <w:b/>
        <w:bCs/>
      </w:rPr>
      <w:tblPr/>
      <w:tcPr>
        <w:tcBorders>
          <w:top w:val="nil"/>
          <w:bottom w:val="single" w:sz="12" w:space="0" w:color="58E9CD" w:themeColor="accent1" w:themeTint="99"/>
          <w:insideH w:val="nil"/>
          <w:insideV w:val="nil"/>
        </w:tcBorders>
        <w:shd w:val="clear" w:color="auto" w:fill="FFFFFF" w:themeFill="background1"/>
      </w:tcPr>
    </w:tblStylePr>
    <w:tblStylePr w:type="lastRow">
      <w:rPr>
        <w:b/>
        <w:bCs/>
      </w:rPr>
      <w:tblPr/>
      <w:tcPr>
        <w:tcBorders>
          <w:top w:val="double" w:sz="2" w:space="0" w:color="58E9C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Tabladecuadrcula2-nfasis2">
    <w:name w:val="Grid Table 2 Accent 2"/>
    <w:basedOn w:val="Tablanormal"/>
    <w:uiPriority w:val="47"/>
    <w:rsid w:val="002C2563"/>
    <w:pPr>
      <w:spacing w:after="0" w:line="240" w:lineRule="auto"/>
    </w:pPr>
    <w:tblPr>
      <w:tblStyleRowBandSize w:val="1"/>
      <w:tblStyleColBandSize w:val="1"/>
      <w:tblBorders>
        <w:top w:val="single" w:sz="2" w:space="0" w:color="FAC78B" w:themeColor="accent2" w:themeTint="99"/>
        <w:bottom w:val="single" w:sz="2" w:space="0" w:color="FAC78B" w:themeColor="accent2" w:themeTint="99"/>
        <w:insideH w:val="single" w:sz="2" w:space="0" w:color="FAC78B" w:themeColor="accent2" w:themeTint="99"/>
        <w:insideV w:val="single" w:sz="2" w:space="0" w:color="FAC78B" w:themeColor="accent2" w:themeTint="99"/>
      </w:tblBorders>
    </w:tblPr>
    <w:tblStylePr w:type="firstRow">
      <w:rPr>
        <w:b/>
        <w:bCs/>
      </w:rPr>
      <w:tblPr/>
      <w:tcPr>
        <w:tcBorders>
          <w:top w:val="nil"/>
          <w:bottom w:val="single" w:sz="12" w:space="0" w:color="FAC78B" w:themeColor="accent2" w:themeTint="99"/>
          <w:insideH w:val="nil"/>
          <w:insideV w:val="nil"/>
        </w:tcBorders>
        <w:shd w:val="clear" w:color="auto" w:fill="FFFFFF" w:themeFill="background1"/>
      </w:tcPr>
    </w:tblStylePr>
    <w:tblStylePr w:type="lastRow">
      <w:rPr>
        <w:b/>
        <w:bCs/>
      </w:rPr>
      <w:tblPr/>
      <w:tcPr>
        <w:tcBorders>
          <w:top w:val="double" w:sz="2" w:space="0" w:color="FAC78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Tabladecuadrcula2-nfasis3">
    <w:name w:val="Grid Table 2 Accent 3"/>
    <w:basedOn w:val="Tablanormal"/>
    <w:uiPriority w:val="47"/>
    <w:rsid w:val="002C2563"/>
    <w:pPr>
      <w:spacing w:after="0" w:line="240" w:lineRule="auto"/>
    </w:pPr>
    <w:tblPr>
      <w:tblStyleRowBandSize w:val="1"/>
      <w:tblStyleColBandSize w:val="1"/>
      <w:tblBorders>
        <w:top w:val="single" w:sz="2" w:space="0" w:color="A7B1B5" w:themeColor="accent3" w:themeTint="99"/>
        <w:bottom w:val="single" w:sz="2" w:space="0" w:color="A7B1B5" w:themeColor="accent3" w:themeTint="99"/>
        <w:insideH w:val="single" w:sz="2" w:space="0" w:color="A7B1B5" w:themeColor="accent3" w:themeTint="99"/>
        <w:insideV w:val="single" w:sz="2" w:space="0" w:color="A7B1B5" w:themeColor="accent3" w:themeTint="99"/>
      </w:tblBorders>
    </w:tblPr>
    <w:tblStylePr w:type="firstRow">
      <w:rPr>
        <w:b/>
        <w:bCs/>
      </w:rPr>
      <w:tblPr/>
      <w:tcPr>
        <w:tcBorders>
          <w:top w:val="nil"/>
          <w:bottom w:val="single" w:sz="12" w:space="0" w:color="A7B1B5" w:themeColor="accent3" w:themeTint="99"/>
          <w:insideH w:val="nil"/>
          <w:insideV w:val="nil"/>
        </w:tcBorders>
        <w:shd w:val="clear" w:color="auto" w:fill="FFFFFF" w:themeFill="background1"/>
      </w:tcPr>
    </w:tblStylePr>
    <w:tblStylePr w:type="lastRow">
      <w:rPr>
        <w:b/>
        <w:bCs/>
      </w:rPr>
      <w:tblPr/>
      <w:tcPr>
        <w:tcBorders>
          <w:top w:val="double" w:sz="2" w:space="0" w:color="A7B1B5"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Tabladecuadrcula2-nfasis4">
    <w:name w:val="Grid Table 2 Accent 4"/>
    <w:basedOn w:val="Tablanormal"/>
    <w:uiPriority w:val="47"/>
    <w:rsid w:val="002C2563"/>
    <w:pPr>
      <w:spacing w:after="0" w:line="240" w:lineRule="auto"/>
    </w:pPr>
    <w:tblPr>
      <w:tblStyleRowBandSize w:val="1"/>
      <w:tblStyleColBandSize w:val="1"/>
      <w:tblBorders>
        <w:top w:val="single" w:sz="2" w:space="0" w:color="5EC3EB" w:themeColor="accent4" w:themeTint="99"/>
        <w:bottom w:val="single" w:sz="2" w:space="0" w:color="5EC3EB" w:themeColor="accent4" w:themeTint="99"/>
        <w:insideH w:val="single" w:sz="2" w:space="0" w:color="5EC3EB" w:themeColor="accent4" w:themeTint="99"/>
        <w:insideV w:val="single" w:sz="2" w:space="0" w:color="5EC3EB" w:themeColor="accent4" w:themeTint="99"/>
      </w:tblBorders>
    </w:tblPr>
    <w:tblStylePr w:type="firstRow">
      <w:rPr>
        <w:b/>
        <w:bCs/>
      </w:rPr>
      <w:tblPr/>
      <w:tcPr>
        <w:tcBorders>
          <w:top w:val="nil"/>
          <w:bottom w:val="single" w:sz="12" w:space="0" w:color="5EC3EB" w:themeColor="accent4" w:themeTint="99"/>
          <w:insideH w:val="nil"/>
          <w:insideV w:val="nil"/>
        </w:tcBorders>
        <w:shd w:val="clear" w:color="auto" w:fill="FFFFFF" w:themeFill="background1"/>
      </w:tcPr>
    </w:tblStylePr>
    <w:tblStylePr w:type="lastRow">
      <w:rPr>
        <w:b/>
        <w:bCs/>
      </w:rPr>
      <w:tblPr/>
      <w:tcPr>
        <w:tcBorders>
          <w:top w:val="double" w:sz="2" w:space="0" w:color="5EC3E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Tabladecuadrcula2-nfasis5">
    <w:name w:val="Grid Table 2 Accent 5"/>
    <w:basedOn w:val="Tablanormal"/>
    <w:uiPriority w:val="47"/>
    <w:rsid w:val="002C2563"/>
    <w:pPr>
      <w:spacing w:after="0" w:line="240" w:lineRule="auto"/>
    </w:pPr>
    <w:tblPr>
      <w:tblStyleRowBandSize w:val="1"/>
      <w:tblStyleColBandSize w:val="1"/>
      <w:tblBorders>
        <w:top w:val="single" w:sz="2" w:space="0" w:color="EE9A94" w:themeColor="accent5" w:themeTint="99"/>
        <w:bottom w:val="single" w:sz="2" w:space="0" w:color="EE9A94" w:themeColor="accent5" w:themeTint="99"/>
        <w:insideH w:val="single" w:sz="2" w:space="0" w:color="EE9A94" w:themeColor="accent5" w:themeTint="99"/>
        <w:insideV w:val="single" w:sz="2" w:space="0" w:color="EE9A94" w:themeColor="accent5" w:themeTint="99"/>
      </w:tblBorders>
    </w:tblPr>
    <w:tblStylePr w:type="firstRow">
      <w:rPr>
        <w:b/>
        <w:bCs/>
      </w:rPr>
      <w:tblPr/>
      <w:tcPr>
        <w:tcBorders>
          <w:top w:val="nil"/>
          <w:bottom w:val="single" w:sz="12" w:space="0" w:color="EE9A94" w:themeColor="accent5" w:themeTint="99"/>
          <w:insideH w:val="nil"/>
          <w:insideV w:val="nil"/>
        </w:tcBorders>
        <w:shd w:val="clear" w:color="auto" w:fill="FFFFFF" w:themeFill="background1"/>
      </w:tcPr>
    </w:tblStylePr>
    <w:tblStylePr w:type="lastRow">
      <w:rPr>
        <w:b/>
        <w:bCs/>
      </w:rPr>
      <w:tblPr/>
      <w:tcPr>
        <w:tcBorders>
          <w:top w:val="double" w:sz="2" w:space="0" w:color="EE9A9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Tabladecuadrcula2-nfasis6">
    <w:name w:val="Grid Table 2 Accent 6"/>
    <w:basedOn w:val="Tablanormal"/>
    <w:uiPriority w:val="47"/>
    <w:rsid w:val="002C2563"/>
    <w:pPr>
      <w:spacing w:after="0" w:line="240" w:lineRule="auto"/>
    </w:pPr>
    <w:tblPr>
      <w:tblStyleRowBandSize w:val="1"/>
      <w:tblStyleColBandSize w:val="1"/>
      <w:tblBorders>
        <w:top w:val="single" w:sz="2" w:space="0" w:color="A7D38C" w:themeColor="accent6" w:themeTint="99"/>
        <w:bottom w:val="single" w:sz="2" w:space="0" w:color="A7D38C" w:themeColor="accent6" w:themeTint="99"/>
        <w:insideH w:val="single" w:sz="2" w:space="0" w:color="A7D38C" w:themeColor="accent6" w:themeTint="99"/>
        <w:insideV w:val="single" w:sz="2" w:space="0" w:color="A7D38C" w:themeColor="accent6" w:themeTint="99"/>
      </w:tblBorders>
    </w:tblPr>
    <w:tblStylePr w:type="firstRow">
      <w:rPr>
        <w:b/>
        <w:bCs/>
      </w:rPr>
      <w:tblPr/>
      <w:tcPr>
        <w:tcBorders>
          <w:top w:val="nil"/>
          <w:bottom w:val="single" w:sz="12" w:space="0" w:color="A7D38C" w:themeColor="accent6" w:themeTint="99"/>
          <w:insideH w:val="nil"/>
          <w:insideV w:val="nil"/>
        </w:tcBorders>
        <w:shd w:val="clear" w:color="auto" w:fill="FFFFFF" w:themeFill="background1"/>
      </w:tcPr>
    </w:tblStylePr>
    <w:tblStylePr w:type="lastRow">
      <w:rPr>
        <w:b/>
        <w:bCs/>
      </w:rPr>
      <w:tblPr/>
      <w:tcPr>
        <w:tcBorders>
          <w:top w:val="double" w:sz="2" w:space="0" w:color="A7D38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Tabladecuadrcula3">
    <w:name w:val="Grid Table 3"/>
    <w:basedOn w:val="Tablanormal"/>
    <w:uiPriority w:val="48"/>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3-nfasis1">
    <w:name w:val="Grid Table 3 Accent 1"/>
    <w:basedOn w:val="Tablanormal"/>
    <w:uiPriority w:val="48"/>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bottom w:val="single" w:sz="4" w:space="0" w:color="58E9CD" w:themeColor="accent1" w:themeTint="99"/>
        </w:tcBorders>
      </w:tcPr>
    </w:tblStylePr>
    <w:tblStylePr w:type="nwCell">
      <w:tblPr/>
      <w:tcPr>
        <w:tcBorders>
          <w:bottom w:val="single" w:sz="4" w:space="0" w:color="58E9CD" w:themeColor="accent1" w:themeTint="99"/>
        </w:tcBorders>
      </w:tcPr>
    </w:tblStylePr>
    <w:tblStylePr w:type="seCell">
      <w:tblPr/>
      <w:tcPr>
        <w:tcBorders>
          <w:top w:val="single" w:sz="4" w:space="0" w:color="58E9CD" w:themeColor="accent1" w:themeTint="99"/>
        </w:tcBorders>
      </w:tcPr>
    </w:tblStylePr>
    <w:tblStylePr w:type="swCell">
      <w:tblPr/>
      <w:tcPr>
        <w:tcBorders>
          <w:top w:val="single" w:sz="4" w:space="0" w:color="58E9CD" w:themeColor="accent1" w:themeTint="99"/>
        </w:tcBorders>
      </w:tcPr>
    </w:tblStylePr>
  </w:style>
  <w:style w:type="table" w:styleId="Tabladecuadrcula3-nfasis2">
    <w:name w:val="Grid Table 3 Accent 2"/>
    <w:basedOn w:val="Tablanormal"/>
    <w:uiPriority w:val="48"/>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bottom w:val="single" w:sz="4" w:space="0" w:color="FAC78B" w:themeColor="accent2" w:themeTint="99"/>
        </w:tcBorders>
      </w:tcPr>
    </w:tblStylePr>
    <w:tblStylePr w:type="nwCell">
      <w:tblPr/>
      <w:tcPr>
        <w:tcBorders>
          <w:bottom w:val="single" w:sz="4" w:space="0" w:color="FAC78B" w:themeColor="accent2" w:themeTint="99"/>
        </w:tcBorders>
      </w:tcPr>
    </w:tblStylePr>
    <w:tblStylePr w:type="seCell">
      <w:tblPr/>
      <w:tcPr>
        <w:tcBorders>
          <w:top w:val="single" w:sz="4" w:space="0" w:color="FAC78B" w:themeColor="accent2" w:themeTint="99"/>
        </w:tcBorders>
      </w:tcPr>
    </w:tblStylePr>
    <w:tblStylePr w:type="swCell">
      <w:tblPr/>
      <w:tcPr>
        <w:tcBorders>
          <w:top w:val="single" w:sz="4" w:space="0" w:color="FAC78B" w:themeColor="accent2" w:themeTint="99"/>
        </w:tcBorders>
      </w:tcPr>
    </w:tblStylePr>
  </w:style>
  <w:style w:type="table" w:styleId="Tabladecuadrcula3-nfasis3">
    <w:name w:val="Grid Table 3 Accent 3"/>
    <w:basedOn w:val="Tablanormal"/>
    <w:uiPriority w:val="48"/>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bottom w:val="single" w:sz="4" w:space="0" w:color="A7B1B5" w:themeColor="accent3" w:themeTint="99"/>
        </w:tcBorders>
      </w:tcPr>
    </w:tblStylePr>
    <w:tblStylePr w:type="nwCell">
      <w:tblPr/>
      <w:tcPr>
        <w:tcBorders>
          <w:bottom w:val="single" w:sz="4" w:space="0" w:color="A7B1B5" w:themeColor="accent3" w:themeTint="99"/>
        </w:tcBorders>
      </w:tcPr>
    </w:tblStylePr>
    <w:tblStylePr w:type="seCell">
      <w:tblPr/>
      <w:tcPr>
        <w:tcBorders>
          <w:top w:val="single" w:sz="4" w:space="0" w:color="A7B1B5" w:themeColor="accent3" w:themeTint="99"/>
        </w:tcBorders>
      </w:tcPr>
    </w:tblStylePr>
    <w:tblStylePr w:type="swCell">
      <w:tblPr/>
      <w:tcPr>
        <w:tcBorders>
          <w:top w:val="single" w:sz="4" w:space="0" w:color="A7B1B5" w:themeColor="accent3" w:themeTint="99"/>
        </w:tcBorders>
      </w:tcPr>
    </w:tblStylePr>
  </w:style>
  <w:style w:type="table" w:styleId="Tabladecuadrcula3-nfasis4">
    <w:name w:val="Grid Table 3 Accent 4"/>
    <w:basedOn w:val="Tablanormal"/>
    <w:uiPriority w:val="48"/>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bottom w:val="single" w:sz="4" w:space="0" w:color="5EC3EB" w:themeColor="accent4" w:themeTint="99"/>
        </w:tcBorders>
      </w:tcPr>
    </w:tblStylePr>
    <w:tblStylePr w:type="nwCell">
      <w:tblPr/>
      <w:tcPr>
        <w:tcBorders>
          <w:bottom w:val="single" w:sz="4" w:space="0" w:color="5EC3EB" w:themeColor="accent4" w:themeTint="99"/>
        </w:tcBorders>
      </w:tcPr>
    </w:tblStylePr>
    <w:tblStylePr w:type="seCell">
      <w:tblPr/>
      <w:tcPr>
        <w:tcBorders>
          <w:top w:val="single" w:sz="4" w:space="0" w:color="5EC3EB" w:themeColor="accent4" w:themeTint="99"/>
        </w:tcBorders>
      </w:tcPr>
    </w:tblStylePr>
    <w:tblStylePr w:type="swCell">
      <w:tblPr/>
      <w:tcPr>
        <w:tcBorders>
          <w:top w:val="single" w:sz="4" w:space="0" w:color="5EC3EB" w:themeColor="accent4" w:themeTint="99"/>
        </w:tcBorders>
      </w:tcPr>
    </w:tblStylePr>
  </w:style>
  <w:style w:type="table" w:styleId="Tabladecuadrcula3-nfasis5">
    <w:name w:val="Grid Table 3 Accent 5"/>
    <w:basedOn w:val="Tablanormal"/>
    <w:uiPriority w:val="48"/>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bottom w:val="single" w:sz="4" w:space="0" w:color="EE9A94" w:themeColor="accent5" w:themeTint="99"/>
        </w:tcBorders>
      </w:tcPr>
    </w:tblStylePr>
    <w:tblStylePr w:type="nwCell">
      <w:tblPr/>
      <w:tcPr>
        <w:tcBorders>
          <w:bottom w:val="single" w:sz="4" w:space="0" w:color="EE9A94" w:themeColor="accent5" w:themeTint="99"/>
        </w:tcBorders>
      </w:tcPr>
    </w:tblStylePr>
    <w:tblStylePr w:type="seCell">
      <w:tblPr/>
      <w:tcPr>
        <w:tcBorders>
          <w:top w:val="single" w:sz="4" w:space="0" w:color="EE9A94" w:themeColor="accent5" w:themeTint="99"/>
        </w:tcBorders>
      </w:tcPr>
    </w:tblStylePr>
    <w:tblStylePr w:type="swCell">
      <w:tblPr/>
      <w:tcPr>
        <w:tcBorders>
          <w:top w:val="single" w:sz="4" w:space="0" w:color="EE9A94" w:themeColor="accent5" w:themeTint="99"/>
        </w:tcBorders>
      </w:tcPr>
    </w:tblStylePr>
  </w:style>
  <w:style w:type="table" w:styleId="Tabladecuadrcula3-nfasis6">
    <w:name w:val="Grid Table 3 Accent 6"/>
    <w:basedOn w:val="Tablanormal"/>
    <w:uiPriority w:val="48"/>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bottom w:val="single" w:sz="4" w:space="0" w:color="A7D38C" w:themeColor="accent6" w:themeTint="99"/>
        </w:tcBorders>
      </w:tcPr>
    </w:tblStylePr>
    <w:tblStylePr w:type="nwCell">
      <w:tblPr/>
      <w:tcPr>
        <w:tcBorders>
          <w:bottom w:val="single" w:sz="4" w:space="0" w:color="A7D38C" w:themeColor="accent6" w:themeTint="99"/>
        </w:tcBorders>
      </w:tcPr>
    </w:tblStylePr>
    <w:tblStylePr w:type="seCell">
      <w:tblPr/>
      <w:tcPr>
        <w:tcBorders>
          <w:top w:val="single" w:sz="4" w:space="0" w:color="A7D38C" w:themeColor="accent6" w:themeTint="99"/>
        </w:tcBorders>
      </w:tcPr>
    </w:tblStylePr>
    <w:tblStylePr w:type="swCell">
      <w:tblPr/>
      <w:tcPr>
        <w:tcBorders>
          <w:top w:val="single" w:sz="4" w:space="0" w:color="A7D38C" w:themeColor="accent6" w:themeTint="99"/>
        </w:tcBorders>
      </w:tcPr>
    </w:tblStylePr>
  </w:style>
  <w:style w:type="table" w:styleId="Tabladecuadrcula4">
    <w:name w:val="Grid Table 4"/>
    <w:basedOn w:val="Tablanormal"/>
    <w:uiPriority w:val="49"/>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1">
    <w:name w:val="Grid Table 4 Accent 1"/>
    <w:basedOn w:val="Tablanormal"/>
    <w:uiPriority w:val="49"/>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color w:val="FFFFFF" w:themeColor="background1"/>
      </w:rPr>
      <w:tblPr/>
      <w:tcPr>
        <w:tcBorders>
          <w:top w:val="single" w:sz="4" w:space="0" w:color="17AE92" w:themeColor="accent1"/>
          <w:left w:val="single" w:sz="4" w:space="0" w:color="17AE92" w:themeColor="accent1"/>
          <w:bottom w:val="single" w:sz="4" w:space="0" w:color="17AE92" w:themeColor="accent1"/>
          <w:right w:val="single" w:sz="4" w:space="0" w:color="17AE92" w:themeColor="accent1"/>
          <w:insideH w:val="nil"/>
          <w:insideV w:val="nil"/>
        </w:tcBorders>
        <w:shd w:val="clear" w:color="auto" w:fill="17AE92" w:themeFill="accent1"/>
      </w:tcPr>
    </w:tblStylePr>
    <w:tblStylePr w:type="lastRow">
      <w:rPr>
        <w:b/>
        <w:bCs/>
      </w:rPr>
      <w:tblPr/>
      <w:tcPr>
        <w:tcBorders>
          <w:top w:val="double" w:sz="4" w:space="0" w:color="17AE92" w:themeColor="accent1"/>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Tabladecuadrcula4-nfasis2">
    <w:name w:val="Grid Table 4 Accent 2"/>
    <w:basedOn w:val="Tablanormal"/>
    <w:uiPriority w:val="49"/>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color w:val="FFFFFF" w:themeColor="background1"/>
      </w:rPr>
      <w:tblPr/>
      <w:tcPr>
        <w:tcBorders>
          <w:top w:val="single" w:sz="4" w:space="0" w:color="F7A23F" w:themeColor="accent2"/>
          <w:left w:val="single" w:sz="4" w:space="0" w:color="F7A23F" w:themeColor="accent2"/>
          <w:bottom w:val="single" w:sz="4" w:space="0" w:color="F7A23F" w:themeColor="accent2"/>
          <w:right w:val="single" w:sz="4" w:space="0" w:color="F7A23F" w:themeColor="accent2"/>
          <w:insideH w:val="nil"/>
          <w:insideV w:val="nil"/>
        </w:tcBorders>
        <w:shd w:val="clear" w:color="auto" w:fill="F7A23F" w:themeFill="accent2"/>
      </w:tcPr>
    </w:tblStylePr>
    <w:tblStylePr w:type="lastRow">
      <w:rPr>
        <w:b/>
        <w:bCs/>
      </w:rPr>
      <w:tblPr/>
      <w:tcPr>
        <w:tcBorders>
          <w:top w:val="double" w:sz="4" w:space="0" w:color="F7A23F" w:themeColor="accent2"/>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Tabladecuadrcula4-nfasis3">
    <w:name w:val="Grid Table 4 Accent 3"/>
    <w:basedOn w:val="Tablanormal"/>
    <w:uiPriority w:val="49"/>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color w:val="FFFFFF" w:themeColor="background1"/>
      </w:rPr>
      <w:tblPr/>
      <w:tcPr>
        <w:tcBorders>
          <w:top w:val="single" w:sz="4" w:space="0" w:color="6F7E84" w:themeColor="accent3"/>
          <w:left w:val="single" w:sz="4" w:space="0" w:color="6F7E84" w:themeColor="accent3"/>
          <w:bottom w:val="single" w:sz="4" w:space="0" w:color="6F7E84" w:themeColor="accent3"/>
          <w:right w:val="single" w:sz="4" w:space="0" w:color="6F7E84" w:themeColor="accent3"/>
          <w:insideH w:val="nil"/>
          <w:insideV w:val="nil"/>
        </w:tcBorders>
        <w:shd w:val="clear" w:color="auto" w:fill="6F7E84" w:themeFill="accent3"/>
      </w:tcPr>
    </w:tblStylePr>
    <w:tblStylePr w:type="lastRow">
      <w:rPr>
        <w:b/>
        <w:bCs/>
      </w:rPr>
      <w:tblPr/>
      <w:tcPr>
        <w:tcBorders>
          <w:top w:val="double" w:sz="4" w:space="0" w:color="6F7E84" w:themeColor="accent3"/>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Tabladecuadrcula4-nfasis4">
    <w:name w:val="Grid Table 4 Accent 4"/>
    <w:basedOn w:val="Tablanormal"/>
    <w:uiPriority w:val="49"/>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color w:val="FFFFFF" w:themeColor="background1"/>
      </w:rPr>
      <w:tblPr/>
      <w:tcPr>
        <w:tcBorders>
          <w:top w:val="single" w:sz="4" w:space="0" w:color="178DBB" w:themeColor="accent4"/>
          <w:left w:val="single" w:sz="4" w:space="0" w:color="178DBB" w:themeColor="accent4"/>
          <w:bottom w:val="single" w:sz="4" w:space="0" w:color="178DBB" w:themeColor="accent4"/>
          <w:right w:val="single" w:sz="4" w:space="0" w:color="178DBB" w:themeColor="accent4"/>
          <w:insideH w:val="nil"/>
          <w:insideV w:val="nil"/>
        </w:tcBorders>
        <w:shd w:val="clear" w:color="auto" w:fill="178DBB" w:themeFill="accent4"/>
      </w:tcPr>
    </w:tblStylePr>
    <w:tblStylePr w:type="lastRow">
      <w:rPr>
        <w:b/>
        <w:bCs/>
      </w:rPr>
      <w:tblPr/>
      <w:tcPr>
        <w:tcBorders>
          <w:top w:val="double" w:sz="4" w:space="0" w:color="178DBB" w:themeColor="accent4"/>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Tabladecuadrcula4-nfasis5">
    <w:name w:val="Grid Table 4 Accent 5"/>
    <w:basedOn w:val="Tablanormal"/>
    <w:uiPriority w:val="49"/>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color w:val="FFFFFF" w:themeColor="background1"/>
      </w:rPr>
      <w:tblPr/>
      <w:tcPr>
        <w:tcBorders>
          <w:top w:val="single" w:sz="4" w:space="0" w:color="E3584E" w:themeColor="accent5"/>
          <w:left w:val="single" w:sz="4" w:space="0" w:color="E3584E" w:themeColor="accent5"/>
          <w:bottom w:val="single" w:sz="4" w:space="0" w:color="E3584E" w:themeColor="accent5"/>
          <w:right w:val="single" w:sz="4" w:space="0" w:color="E3584E" w:themeColor="accent5"/>
          <w:insideH w:val="nil"/>
          <w:insideV w:val="nil"/>
        </w:tcBorders>
        <w:shd w:val="clear" w:color="auto" w:fill="E3584E" w:themeFill="accent5"/>
      </w:tcPr>
    </w:tblStylePr>
    <w:tblStylePr w:type="lastRow">
      <w:rPr>
        <w:b/>
        <w:bCs/>
      </w:rPr>
      <w:tblPr/>
      <w:tcPr>
        <w:tcBorders>
          <w:top w:val="double" w:sz="4" w:space="0" w:color="E3584E" w:themeColor="accent5"/>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Tabladecuadrcula4-nfasis6">
    <w:name w:val="Grid Table 4 Accent 6"/>
    <w:basedOn w:val="Tablanormal"/>
    <w:uiPriority w:val="49"/>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color w:val="FFFFFF" w:themeColor="background1"/>
      </w:rPr>
      <w:tblPr/>
      <w:tcPr>
        <w:tcBorders>
          <w:top w:val="single" w:sz="4" w:space="0" w:color="6FB344" w:themeColor="accent6"/>
          <w:left w:val="single" w:sz="4" w:space="0" w:color="6FB344" w:themeColor="accent6"/>
          <w:bottom w:val="single" w:sz="4" w:space="0" w:color="6FB344" w:themeColor="accent6"/>
          <w:right w:val="single" w:sz="4" w:space="0" w:color="6FB344" w:themeColor="accent6"/>
          <w:insideH w:val="nil"/>
          <w:insideV w:val="nil"/>
        </w:tcBorders>
        <w:shd w:val="clear" w:color="auto" w:fill="6FB344" w:themeFill="accent6"/>
      </w:tcPr>
    </w:tblStylePr>
    <w:tblStylePr w:type="lastRow">
      <w:rPr>
        <w:b/>
        <w:bCs/>
      </w:rPr>
      <w:tblPr/>
      <w:tcPr>
        <w:tcBorders>
          <w:top w:val="double" w:sz="4" w:space="0" w:color="6FB344" w:themeColor="accent6"/>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Tabladecuadrcula5oscura">
    <w:name w:val="Grid Table 5 Dark"/>
    <w:basedOn w:val="Tabla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5oscura-nfasis1">
    <w:name w:val="Grid Table 5 Dark Accent 1"/>
    <w:basedOn w:val="Tabla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F7E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AE9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AE9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AE9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AE92" w:themeFill="accent1"/>
      </w:tcPr>
    </w:tblStylePr>
    <w:tblStylePr w:type="band1Vert">
      <w:tblPr/>
      <w:tcPr>
        <w:shd w:val="clear" w:color="auto" w:fill="90F0DE" w:themeFill="accent1" w:themeFillTint="66"/>
      </w:tcPr>
    </w:tblStylePr>
    <w:tblStylePr w:type="band1Horz">
      <w:tblPr/>
      <w:tcPr>
        <w:shd w:val="clear" w:color="auto" w:fill="90F0DE" w:themeFill="accent1" w:themeFillTint="66"/>
      </w:tcPr>
    </w:tblStylePr>
  </w:style>
  <w:style w:type="table" w:styleId="Tabladecuadrcula5oscura-nfasis2">
    <w:name w:val="Grid Table 5 Dark Accent 2"/>
    <w:basedOn w:val="Tabla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CD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A23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A23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A23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A23F" w:themeFill="accent2"/>
      </w:tcPr>
    </w:tblStylePr>
    <w:tblStylePr w:type="band1Vert">
      <w:tblPr/>
      <w:tcPr>
        <w:shd w:val="clear" w:color="auto" w:fill="FBD9B2" w:themeFill="accent2" w:themeFillTint="66"/>
      </w:tcPr>
    </w:tblStylePr>
    <w:tblStylePr w:type="band1Horz">
      <w:tblPr/>
      <w:tcPr>
        <w:shd w:val="clear" w:color="auto" w:fill="FBD9B2" w:themeFill="accent2" w:themeFillTint="66"/>
      </w:tcPr>
    </w:tblStylePr>
  </w:style>
  <w:style w:type="table" w:styleId="Tabladecuadrcula5oscura-nfasis3">
    <w:name w:val="Grid Table 5 Dark Accent 3"/>
    <w:basedOn w:val="Tabla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E5E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F7E8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F7E8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F7E8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F7E84" w:themeFill="accent3"/>
      </w:tcPr>
    </w:tblStylePr>
    <w:tblStylePr w:type="band1Vert">
      <w:tblPr/>
      <w:tcPr>
        <w:shd w:val="clear" w:color="auto" w:fill="C4CBCE" w:themeFill="accent3" w:themeFillTint="66"/>
      </w:tcPr>
    </w:tblStylePr>
    <w:tblStylePr w:type="band1Horz">
      <w:tblPr/>
      <w:tcPr>
        <w:shd w:val="clear" w:color="auto" w:fill="C4CBCE" w:themeFill="accent3" w:themeFillTint="66"/>
      </w:tcPr>
    </w:tblStylePr>
  </w:style>
  <w:style w:type="table" w:styleId="Tabladecuadrcula5oscura-nfasis4">
    <w:name w:val="Grid Table 5 Dark Accent 4"/>
    <w:basedOn w:val="Tabla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BF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8DB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8DB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8DB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8DBB" w:themeFill="accent4"/>
      </w:tcPr>
    </w:tblStylePr>
    <w:tblStylePr w:type="band1Vert">
      <w:tblPr/>
      <w:tcPr>
        <w:shd w:val="clear" w:color="auto" w:fill="94D7F1" w:themeFill="accent4" w:themeFillTint="66"/>
      </w:tcPr>
    </w:tblStylePr>
    <w:tblStylePr w:type="band1Horz">
      <w:tblPr/>
      <w:tcPr>
        <w:shd w:val="clear" w:color="auto" w:fill="94D7F1" w:themeFill="accent4" w:themeFillTint="66"/>
      </w:tcPr>
    </w:tblStylePr>
  </w:style>
  <w:style w:type="table" w:styleId="Tabladecuadrcula5oscura-nfasis5">
    <w:name w:val="Grid Table 5 Dark Accent 5"/>
    <w:basedOn w:val="Tabla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DD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584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584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584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584E" w:themeFill="accent5"/>
      </w:tcPr>
    </w:tblStylePr>
    <w:tblStylePr w:type="band1Vert">
      <w:tblPr/>
      <w:tcPr>
        <w:shd w:val="clear" w:color="auto" w:fill="F3BCB8" w:themeFill="accent5" w:themeFillTint="66"/>
      </w:tcPr>
    </w:tblStylePr>
    <w:tblStylePr w:type="band1Horz">
      <w:tblPr/>
      <w:tcPr>
        <w:shd w:val="clear" w:color="auto" w:fill="F3BCB8" w:themeFill="accent5" w:themeFillTint="66"/>
      </w:tcPr>
    </w:tblStylePr>
  </w:style>
  <w:style w:type="table" w:styleId="Tabladecuadrcula5oscura-nfasis6">
    <w:name w:val="Grid Table 5 Dark Accent 6"/>
    <w:basedOn w:val="Tabla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0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FB3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FB3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FB3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FB344" w:themeFill="accent6"/>
      </w:tcPr>
    </w:tblStylePr>
    <w:tblStylePr w:type="band1Vert">
      <w:tblPr/>
      <w:tcPr>
        <w:shd w:val="clear" w:color="auto" w:fill="C4E2B2" w:themeFill="accent6" w:themeFillTint="66"/>
      </w:tcPr>
    </w:tblStylePr>
    <w:tblStylePr w:type="band1Horz">
      <w:tblPr/>
      <w:tcPr>
        <w:shd w:val="clear" w:color="auto" w:fill="C4E2B2" w:themeFill="accent6" w:themeFillTint="66"/>
      </w:tcPr>
    </w:tblStylePr>
  </w:style>
  <w:style w:type="table" w:styleId="Tabladecuadrcula6concolores">
    <w:name w:val="Grid Table 6 Colorful"/>
    <w:basedOn w:val="Tablanormal"/>
    <w:uiPriority w:val="51"/>
    <w:rsid w:val="002C256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nfasis1">
    <w:name w:val="Grid Table 6 Colorful Accent 1"/>
    <w:basedOn w:val="Tablanormal"/>
    <w:uiPriority w:val="51"/>
    <w:rsid w:val="002C2563"/>
    <w:pPr>
      <w:spacing w:after="0" w:line="240" w:lineRule="auto"/>
    </w:pPr>
    <w:rPr>
      <w:color w:val="11826C" w:themeColor="accent1" w:themeShade="BF"/>
    </w:r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bottom w:val="single" w:sz="12" w:space="0" w:color="58E9CD" w:themeColor="accent1" w:themeTint="99"/>
        </w:tcBorders>
      </w:tcPr>
    </w:tblStylePr>
    <w:tblStylePr w:type="lastRow">
      <w:rPr>
        <w:b/>
        <w:bCs/>
      </w:rPr>
      <w:tblPr/>
      <w:tcPr>
        <w:tcBorders>
          <w:top w:val="doub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Tabladecuadrcula6concolores-nfasis2">
    <w:name w:val="Grid Table 6 Colorful Accent 2"/>
    <w:basedOn w:val="Tablanormal"/>
    <w:uiPriority w:val="51"/>
    <w:rsid w:val="002C2563"/>
    <w:pPr>
      <w:spacing w:after="0" w:line="240" w:lineRule="auto"/>
    </w:pPr>
    <w:rPr>
      <w:color w:val="DE7B09" w:themeColor="accent2" w:themeShade="BF"/>
    </w:r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bottom w:val="single" w:sz="12" w:space="0" w:color="FAC78B" w:themeColor="accent2" w:themeTint="99"/>
        </w:tcBorders>
      </w:tcPr>
    </w:tblStylePr>
    <w:tblStylePr w:type="lastRow">
      <w:rPr>
        <w:b/>
        <w:bCs/>
      </w:rPr>
      <w:tblPr/>
      <w:tcPr>
        <w:tcBorders>
          <w:top w:val="doub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Tabladecuadrcula6concolores-nfasis3">
    <w:name w:val="Grid Table 6 Colorful Accent 3"/>
    <w:basedOn w:val="Tablanormal"/>
    <w:uiPriority w:val="51"/>
    <w:rsid w:val="002C2563"/>
    <w:pPr>
      <w:spacing w:after="0" w:line="240" w:lineRule="auto"/>
    </w:pPr>
    <w:rPr>
      <w:color w:val="535E62" w:themeColor="accent3" w:themeShade="BF"/>
    </w:r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bottom w:val="single" w:sz="12" w:space="0" w:color="A7B1B5" w:themeColor="accent3" w:themeTint="99"/>
        </w:tcBorders>
      </w:tcPr>
    </w:tblStylePr>
    <w:tblStylePr w:type="lastRow">
      <w:rPr>
        <w:b/>
        <w:bCs/>
      </w:rPr>
      <w:tblPr/>
      <w:tcPr>
        <w:tcBorders>
          <w:top w:val="doub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Tabladecuadrcula6concolores-nfasis4">
    <w:name w:val="Grid Table 6 Colorful Accent 4"/>
    <w:basedOn w:val="Tablanormal"/>
    <w:uiPriority w:val="51"/>
    <w:rsid w:val="002C2563"/>
    <w:pPr>
      <w:spacing w:after="0" w:line="240" w:lineRule="auto"/>
    </w:pPr>
    <w:rPr>
      <w:color w:val="11698B" w:themeColor="accent4" w:themeShade="BF"/>
    </w:r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bottom w:val="single" w:sz="12" w:space="0" w:color="5EC3EB" w:themeColor="accent4" w:themeTint="99"/>
        </w:tcBorders>
      </w:tcPr>
    </w:tblStylePr>
    <w:tblStylePr w:type="lastRow">
      <w:rPr>
        <w:b/>
        <w:bCs/>
      </w:rPr>
      <w:tblPr/>
      <w:tcPr>
        <w:tcBorders>
          <w:top w:val="doub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Tabladecuadrcula6concolores-nfasis5">
    <w:name w:val="Grid Table 6 Colorful Accent 5"/>
    <w:basedOn w:val="Tablanormal"/>
    <w:uiPriority w:val="51"/>
    <w:rsid w:val="002C2563"/>
    <w:pPr>
      <w:spacing w:after="0" w:line="240" w:lineRule="auto"/>
    </w:pPr>
    <w:rPr>
      <w:color w:val="C52A1F" w:themeColor="accent5" w:themeShade="BF"/>
    </w:r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bottom w:val="single" w:sz="12" w:space="0" w:color="EE9A94" w:themeColor="accent5" w:themeTint="99"/>
        </w:tcBorders>
      </w:tcPr>
    </w:tblStylePr>
    <w:tblStylePr w:type="lastRow">
      <w:rPr>
        <w:b/>
        <w:bCs/>
      </w:rPr>
      <w:tblPr/>
      <w:tcPr>
        <w:tcBorders>
          <w:top w:val="doub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Tabladecuadrcula6concolores-nfasis6">
    <w:name w:val="Grid Table 6 Colorful Accent 6"/>
    <w:basedOn w:val="Tablanormal"/>
    <w:uiPriority w:val="51"/>
    <w:rsid w:val="002C2563"/>
    <w:pPr>
      <w:spacing w:after="0" w:line="240" w:lineRule="auto"/>
    </w:pPr>
    <w:rPr>
      <w:color w:val="528633" w:themeColor="accent6" w:themeShade="BF"/>
    </w:r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bottom w:val="single" w:sz="12" w:space="0" w:color="A7D38C" w:themeColor="accent6" w:themeTint="99"/>
        </w:tcBorders>
      </w:tcPr>
    </w:tblStylePr>
    <w:tblStylePr w:type="lastRow">
      <w:rPr>
        <w:b/>
        <w:bCs/>
      </w:rPr>
      <w:tblPr/>
      <w:tcPr>
        <w:tcBorders>
          <w:top w:val="doub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Tabladecuadrcula7concolores">
    <w:name w:val="Grid Table 7 Colorful"/>
    <w:basedOn w:val="Tablanormal"/>
    <w:uiPriority w:val="52"/>
    <w:rsid w:val="002C256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7concolores-nfasis1">
    <w:name w:val="Grid Table 7 Colorful Accent 1"/>
    <w:basedOn w:val="Tablanormal"/>
    <w:uiPriority w:val="52"/>
    <w:rsid w:val="002C2563"/>
    <w:pPr>
      <w:spacing w:after="0" w:line="240" w:lineRule="auto"/>
    </w:pPr>
    <w:rPr>
      <w:color w:val="11826C" w:themeColor="accent1" w:themeShade="BF"/>
    </w:r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bottom w:val="single" w:sz="4" w:space="0" w:color="58E9CD" w:themeColor="accent1" w:themeTint="99"/>
        </w:tcBorders>
      </w:tcPr>
    </w:tblStylePr>
    <w:tblStylePr w:type="nwCell">
      <w:tblPr/>
      <w:tcPr>
        <w:tcBorders>
          <w:bottom w:val="single" w:sz="4" w:space="0" w:color="58E9CD" w:themeColor="accent1" w:themeTint="99"/>
        </w:tcBorders>
      </w:tcPr>
    </w:tblStylePr>
    <w:tblStylePr w:type="seCell">
      <w:tblPr/>
      <w:tcPr>
        <w:tcBorders>
          <w:top w:val="single" w:sz="4" w:space="0" w:color="58E9CD" w:themeColor="accent1" w:themeTint="99"/>
        </w:tcBorders>
      </w:tcPr>
    </w:tblStylePr>
    <w:tblStylePr w:type="swCell">
      <w:tblPr/>
      <w:tcPr>
        <w:tcBorders>
          <w:top w:val="single" w:sz="4" w:space="0" w:color="58E9CD" w:themeColor="accent1" w:themeTint="99"/>
        </w:tcBorders>
      </w:tcPr>
    </w:tblStylePr>
  </w:style>
  <w:style w:type="table" w:styleId="Tabladecuadrcula7concolores-nfasis2">
    <w:name w:val="Grid Table 7 Colorful Accent 2"/>
    <w:basedOn w:val="Tablanormal"/>
    <w:uiPriority w:val="52"/>
    <w:rsid w:val="002C2563"/>
    <w:pPr>
      <w:spacing w:after="0" w:line="240" w:lineRule="auto"/>
    </w:pPr>
    <w:rPr>
      <w:color w:val="DE7B09" w:themeColor="accent2" w:themeShade="BF"/>
    </w:r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bottom w:val="single" w:sz="4" w:space="0" w:color="FAC78B" w:themeColor="accent2" w:themeTint="99"/>
        </w:tcBorders>
      </w:tcPr>
    </w:tblStylePr>
    <w:tblStylePr w:type="nwCell">
      <w:tblPr/>
      <w:tcPr>
        <w:tcBorders>
          <w:bottom w:val="single" w:sz="4" w:space="0" w:color="FAC78B" w:themeColor="accent2" w:themeTint="99"/>
        </w:tcBorders>
      </w:tcPr>
    </w:tblStylePr>
    <w:tblStylePr w:type="seCell">
      <w:tblPr/>
      <w:tcPr>
        <w:tcBorders>
          <w:top w:val="single" w:sz="4" w:space="0" w:color="FAC78B" w:themeColor="accent2" w:themeTint="99"/>
        </w:tcBorders>
      </w:tcPr>
    </w:tblStylePr>
    <w:tblStylePr w:type="swCell">
      <w:tblPr/>
      <w:tcPr>
        <w:tcBorders>
          <w:top w:val="single" w:sz="4" w:space="0" w:color="FAC78B" w:themeColor="accent2" w:themeTint="99"/>
        </w:tcBorders>
      </w:tcPr>
    </w:tblStylePr>
  </w:style>
  <w:style w:type="table" w:styleId="Tabladecuadrcula7concolores-nfasis3">
    <w:name w:val="Grid Table 7 Colorful Accent 3"/>
    <w:basedOn w:val="Tablanormal"/>
    <w:uiPriority w:val="52"/>
    <w:rsid w:val="002C2563"/>
    <w:pPr>
      <w:spacing w:after="0" w:line="240" w:lineRule="auto"/>
    </w:pPr>
    <w:rPr>
      <w:color w:val="535E62" w:themeColor="accent3" w:themeShade="BF"/>
    </w:r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bottom w:val="single" w:sz="4" w:space="0" w:color="A7B1B5" w:themeColor="accent3" w:themeTint="99"/>
        </w:tcBorders>
      </w:tcPr>
    </w:tblStylePr>
    <w:tblStylePr w:type="nwCell">
      <w:tblPr/>
      <w:tcPr>
        <w:tcBorders>
          <w:bottom w:val="single" w:sz="4" w:space="0" w:color="A7B1B5" w:themeColor="accent3" w:themeTint="99"/>
        </w:tcBorders>
      </w:tcPr>
    </w:tblStylePr>
    <w:tblStylePr w:type="seCell">
      <w:tblPr/>
      <w:tcPr>
        <w:tcBorders>
          <w:top w:val="single" w:sz="4" w:space="0" w:color="A7B1B5" w:themeColor="accent3" w:themeTint="99"/>
        </w:tcBorders>
      </w:tcPr>
    </w:tblStylePr>
    <w:tblStylePr w:type="swCell">
      <w:tblPr/>
      <w:tcPr>
        <w:tcBorders>
          <w:top w:val="single" w:sz="4" w:space="0" w:color="A7B1B5" w:themeColor="accent3" w:themeTint="99"/>
        </w:tcBorders>
      </w:tcPr>
    </w:tblStylePr>
  </w:style>
  <w:style w:type="table" w:styleId="Tabladecuadrcula7concolores-nfasis4">
    <w:name w:val="Grid Table 7 Colorful Accent 4"/>
    <w:basedOn w:val="Tablanormal"/>
    <w:uiPriority w:val="52"/>
    <w:rsid w:val="002C2563"/>
    <w:pPr>
      <w:spacing w:after="0" w:line="240" w:lineRule="auto"/>
    </w:pPr>
    <w:rPr>
      <w:color w:val="11698B" w:themeColor="accent4" w:themeShade="BF"/>
    </w:r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bottom w:val="single" w:sz="4" w:space="0" w:color="5EC3EB" w:themeColor="accent4" w:themeTint="99"/>
        </w:tcBorders>
      </w:tcPr>
    </w:tblStylePr>
    <w:tblStylePr w:type="nwCell">
      <w:tblPr/>
      <w:tcPr>
        <w:tcBorders>
          <w:bottom w:val="single" w:sz="4" w:space="0" w:color="5EC3EB" w:themeColor="accent4" w:themeTint="99"/>
        </w:tcBorders>
      </w:tcPr>
    </w:tblStylePr>
    <w:tblStylePr w:type="seCell">
      <w:tblPr/>
      <w:tcPr>
        <w:tcBorders>
          <w:top w:val="single" w:sz="4" w:space="0" w:color="5EC3EB" w:themeColor="accent4" w:themeTint="99"/>
        </w:tcBorders>
      </w:tcPr>
    </w:tblStylePr>
    <w:tblStylePr w:type="swCell">
      <w:tblPr/>
      <w:tcPr>
        <w:tcBorders>
          <w:top w:val="single" w:sz="4" w:space="0" w:color="5EC3EB" w:themeColor="accent4" w:themeTint="99"/>
        </w:tcBorders>
      </w:tcPr>
    </w:tblStylePr>
  </w:style>
  <w:style w:type="table" w:styleId="Tabladecuadrcula7concolores-nfasis5">
    <w:name w:val="Grid Table 7 Colorful Accent 5"/>
    <w:basedOn w:val="Tablanormal"/>
    <w:uiPriority w:val="52"/>
    <w:rsid w:val="002C2563"/>
    <w:pPr>
      <w:spacing w:after="0" w:line="240" w:lineRule="auto"/>
    </w:pPr>
    <w:rPr>
      <w:color w:val="C52A1F" w:themeColor="accent5" w:themeShade="BF"/>
    </w:r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bottom w:val="single" w:sz="4" w:space="0" w:color="EE9A94" w:themeColor="accent5" w:themeTint="99"/>
        </w:tcBorders>
      </w:tcPr>
    </w:tblStylePr>
    <w:tblStylePr w:type="nwCell">
      <w:tblPr/>
      <w:tcPr>
        <w:tcBorders>
          <w:bottom w:val="single" w:sz="4" w:space="0" w:color="EE9A94" w:themeColor="accent5" w:themeTint="99"/>
        </w:tcBorders>
      </w:tcPr>
    </w:tblStylePr>
    <w:tblStylePr w:type="seCell">
      <w:tblPr/>
      <w:tcPr>
        <w:tcBorders>
          <w:top w:val="single" w:sz="4" w:space="0" w:color="EE9A94" w:themeColor="accent5" w:themeTint="99"/>
        </w:tcBorders>
      </w:tcPr>
    </w:tblStylePr>
    <w:tblStylePr w:type="swCell">
      <w:tblPr/>
      <w:tcPr>
        <w:tcBorders>
          <w:top w:val="single" w:sz="4" w:space="0" w:color="EE9A94" w:themeColor="accent5" w:themeTint="99"/>
        </w:tcBorders>
      </w:tcPr>
    </w:tblStylePr>
  </w:style>
  <w:style w:type="table" w:styleId="Tabladecuadrcula7concolores-nfasis6">
    <w:name w:val="Grid Table 7 Colorful Accent 6"/>
    <w:basedOn w:val="Tablanormal"/>
    <w:uiPriority w:val="52"/>
    <w:rsid w:val="002C2563"/>
    <w:pPr>
      <w:spacing w:after="0" w:line="240" w:lineRule="auto"/>
    </w:pPr>
    <w:rPr>
      <w:color w:val="528633" w:themeColor="accent6" w:themeShade="BF"/>
    </w:r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bottom w:val="single" w:sz="4" w:space="0" w:color="A7D38C" w:themeColor="accent6" w:themeTint="99"/>
        </w:tcBorders>
      </w:tcPr>
    </w:tblStylePr>
    <w:tblStylePr w:type="nwCell">
      <w:tblPr/>
      <w:tcPr>
        <w:tcBorders>
          <w:bottom w:val="single" w:sz="4" w:space="0" w:color="A7D38C" w:themeColor="accent6" w:themeTint="99"/>
        </w:tcBorders>
      </w:tcPr>
    </w:tblStylePr>
    <w:tblStylePr w:type="seCell">
      <w:tblPr/>
      <w:tcPr>
        <w:tcBorders>
          <w:top w:val="single" w:sz="4" w:space="0" w:color="A7D38C" w:themeColor="accent6" w:themeTint="99"/>
        </w:tcBorders>
      </w:tcPr>
    </w:tblStylePr>
    <w:tblStylePr w:type="swCell">
      <w:tblPr/>
      <w:tcPr>
        <w:tcBorders>
          <w:top w:val="single" w:sz="4" w:space="0" w:color="A7D38C" w:themeColor="accent6" w:themeTint="99"/>
        </w:tcBorders>
      </w:tcPr>
    </w:tblStylePr>
  </w:style>
  <w:style w:type="character" w:customStyle="1" w:styleId="Ttulo1Car">
    <w:name w:val="Título 1 Car"/>
    <w:basedOn w:val="Fuentedeprrafopredeter"/>
    <w:link w:val="Ttulo1"/>
    <w:uiPriority w:val="7"/>
    <w:rsid w:val="00E930CB"/>
    <w:rPr>
      <w:rFonts w:ascii="Times New Roman" w:eastAsiaTheme="majorEastAsia" w:hAnsi="Times New Roman" w:cstheme="majorBidi"/>
      <w:color w:val="0B5748" w:themeColor="accent1" w:themeShade="80"/>
      <w:sz w:val="32"/>
      <w:szCs w:val="32"/>
    </w:rPr>
  </w:style>
  <w:style w:type="character" w:customStyle="1" w:styleId="Ttulo2Car">
    <w:name w:val="Título 2 Car"/>
    <w:basedOn w:val="Fuentedeprrafopredeter"/>
    <w:link w:val="Ttulo2"/>
    <w:uiPriority w:val="8"/>
    <w:rsid w:val="00E930CB"/>
    <w:rPr>
      <w:rFonts w:ascii="Times New Roman" w:eastAsiaTheme="majorEastAsia" w:hAnsi="Times New Roman" w:cstheme="majorBidi"/>
      <w:color w:val="0B5748" w:themeColor="accent1" w:themeShade="80"/>
      <w:sz w:val="26"/>
      <w:szCs w:val="26"/>
    </w:rPr>
  </w:style>
  <w:style w:type="character" w:customStyle="1" w:styleId="Ttulo3Car">
    <w:name w:val="Título 3 Car"/>
    <w:basedOn w:val="Fuentedeprrafopredeter"/>
    <w:link w:val="Ttulo3"/>
    <w:uiPriority w:val="9"/>
    <w:semiHidden/>
    <w:rsid w:val="002C2563"/>
    <w:rPr>
      <w:rFonts w:asciiTheme="majorHAnsi" w:eastAsiaTheme="majorEastAsia" w:hAnsiTheme="majorHAnsi" w:cstheme="majorBidi"/>
      <w:color w:val="0B5648" w:themeColor="accent1" w:themeShade="7F"/>
      <w:sz w:val="24"/>
      <w:szCs w:val="24"/>
    </w:rPr>
  </w:style>
  <w:style w:type="character" w:customStyle="1" w:styleId="Ttulo4Car">
    <w:name w:val="Título 4 Car"/>
    <w:basedOn w:val="Fuentedeprrafopredeter"/>
    <w:link w:val="Ttulo4"/>
    <w:uiPriority w:val="9"/>
    <w:semiHidden/>
    <w:rsid w:val="002C2563"/>
    <w:rPr>
      <w:rFonts w:asciiTheme="majorHAnsi" w:eastAsiaTheme="majorEastAsia" w:hAnsiTheme="majorHAnsi" w:cstheme="majorBidi"/>
      <w:i/>
      <w:iCs/>
      <w:color w:val="11826C" w:themeColor="accent1" w:themeShade="BF"/>
    </w:rPr>
  </w:style>
  <w:style w:type="character" w:customStyle="1" w:styleId="Ttulo5Car">
    <w:name w:val="Título 5 Car"/>
    <w:basedOn w:val="Fuentedeprrafopredeter"/>
    <w:link w:val="Ttulo5"/>
    <w:uiPriority w:val="9"/>
    <w:semiHidden/>
    <w:rsid w:val="002C2563"/>
    <w:rPr>
      <w:rFonts w:asciiTheme="majorHAnsi" w:eastAsiaTheme="majorEastAsia" w:hAnsiTheme="majorHAnsi" w:cstheme="majorBidi"/>
      <w:color w:val="11826C" w:themeColor="accent1" w:themeShade="BF"/>
    </w:rPr>
  </w:style>
  <w:style w:type="character" w:customStyle="1" w:styleId="Ttulo6Car">
    <w:name w:val="Título 6 Car"/>
    <w:basedOn w:val="Fuentedeprrafopredeter"/>
    <w:link w:val="Ttulo6"/>
    <w:uiPriority w:val="9"/>
    <w:semiHidden/>
    <w:rsid w:val="002C2563"/>
    <w:rPr>
      <w:rFonts w:asciiTheme="majorHAnsi" w:eastAsiaTheme="majorEastAsia" w:hAnsiTheme="majorHAnsi" w:cstheme="majorBidi"/>
      <w:color w:val="0B5648" w:themeColor="accent1" w:themeShade="7F"/>
    </w:rPr>
  </w:style>
  <w:style w:type="character" w:customStyle="1" w:styleId="Ttulo7Car">
    <w:name w:val="Título 7 Car"/>
    <w:basedOn w:val="Fuentedeprrafopredeter"/>
    <w:link w:val="Ttulo7"/>
    <w:uiPriority w:val="9"/>
    <w:semiHidden/>
    <w:rsid w:val="002C2563"/>
    <w:rPr>
      <w:rFonts w:asciiTheme="majorHAnsi" w:eastAsiaTheme="majorEastAsia" w:hAnsiTheme="majorHAnsi" w:cstheme="majorBidi"/>
      <w:i/>
      <w:iCs/>
      <w:color w:val="0B5648" w:themeColor="accent1" w:themeShade="7F"/>
    </w:rPr>
  </w:style>
  <w:style w:type="character" w:customStyle="1" w:styleId="Ttulo8Car">
    <w:name w:val="Título 8 Car"/>
    <w:basedOn w:val="Fuentedeprrafopredeter"/>
    <w:link w:val="Ttulo8"/>
    <w:uiPriority w:val="9"/>
    <w:semiHidden/>
    <w:rsid w:val="002C2563"/>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2C2563"/>
    <w:rPr>
      <w:rFonts w:asciiTheme="majorHAnsi" w:eastAsiaTheme="majorEastAsia" w:hAnsiTheme="majorHAnsi" w:cstheme="majorBidi"/>
      <w:i/>
      <w:iCs/>
      <w:color w:val="272727" w:themeColor="text1" w:themeTint="D8"/>
      <w:szCs w:val="21"/>
    </w:rPr>
  </w:style>
  <w:style w:type="character" w:styleId="AcrnimoHTML">
    <w:name w:val="HTML Acronym"/>
    <w:basedOn w:val="Fuentedeprrafopredeter"/>
    <w:uiPriority w:val="99"/>
    <w:semiHidden/>
    <w:unhideWhenUsed/>
    <w:rsid w:val="002C2563"/>
  </w:style>
  <w:style w:type="paragraph" w:styleId="DireccinHTML">
    <w:name w:val="HTML Address"/>
    <w:basedOn w:val="Normal"/>
    <w:link w:val="DireccinHTMLCar"/>
    <w:uiPriority w:val="99"/>
    <w:semiHidden/>
    <w:unhideWhenUsed/>
    <w:rsid w:val="002C2563"/>
    <w:pPr>
      <w:spacing w:after="0" w:line="240" w:lineRule="auto"/>
    </w:pPr>
    <w:rPr>
      <w:i/>
      <w:iCs/>
    </w:rPr>
  </w:style>
  <w:style w:type="character" w:customStyle="1" w:styleId="DireccinHTMLCar">
    <w:name w:val="Dirección HTML Car"/>
    <w:basedOn w:val="Fuentedeprrafopredeter"/>
    <w:link w:val="DireccinHTML"/>
    <w:uiPriority w:val="99"/>
    <w:semiHidden/>
    <w:rsid w:val="002C2563"/>
    <w:rPr>
      <w:i/>
      <w:iCs/>
    </w:rPr>
  </w:style>
  <w:style w:type="character" w:styleId="CitaHTML">
    <w:name w:val="HTML Cite"/>
    <w:basedOn w:val="Fuentedeprrafopredeter"/>
    <w:uiPriority w:val="99"/>
    <w:semiHidden/>
    <w:unhideWhenUsed/>
    <w:rsid w:val="002C2563"/>
    <w:rPr>
      <w:i/>
      <w:iCs/>
    </w:rPr>
  </w:style>
  <w:style w:type="character" w:styleId="CdigoHTML">
    <w:name w:val="HTML Code"/>
    <w:basedOn w:val="Fuentedeprrafopredeter"/>
    <w:uiPriority w:val="99"/>
    <w:semiHidden/>
    <w:unhideWhenUsed/>
    <w:rsid w:val="002C2563"/>
    <w:rPr>
      <w:rFonts w:ascii="Consolas" w:hAnsi="Consolas"/>
      <w:sz w:val="22"/>
      <w:szCs w:val="20"/>
    </w:rPr>
  </w:style>
  <w:style w:type="character" w:styleId="DefinicinHTML">
    <w:name w:val="HTML Definition"/>
    <w:basedOn w:val="Fuentedeprrafopredeter"/>
    <w:uiPriority w:val="99"/>
    <w:semiHidden/>
    <w:unhideWhenUsed/>
    <w:rsid w:val="002C2563"/>
    <w:rPr>
      <w:i/>
      <w:iCs/>
    </w:rPr>
  </w:style>
  <w:style w:type="character" w:styleId="TecladoHTML">
    <w:name w:val="HTML Keyboard"/>
    <w:basedOn w:val="Fuentedeprrafopredeter"/>
    <w:uiPriority w:val="99"/>
    <w:semiHidden/>
    <w:unhideWhenUsed/>
    <w:rsid w:val="002C2563"/>
    <w:rPr>
      <w:rFonts w:ascii="Consolas" w:hAnsi="Consolas"/>
      <w:sz w:val="22"/>
      <w:szCs w:val="20"/>
    </w:rPr>
  </w:style>
  <w:style w:type="paragraph" w:styleId="HTMLconformatoprevio">
    <w:name w:val="HTML Preformatted"/>
    <w:basedOn w:val="Normal"/>
    <w:link w:val="HTMLconformatoprevioCar"/>
    <w:uiPriority w:val="99"/>
    <w:semiHidden/>
    <w:unhideWhenUsed/>
    <w:rsid w:val="002C2563"/>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2C2563"/>
    <w:rPr>
      <w:rFonts w:ascii="Consolas" w:hAnsi="Consolas"/>
      <w:szCs w:val="20"/>
    </w:rPr>
  </w:style>
  <w:style w:type="character" w:styleId="EjemplodeHTML">
    <w:name w:val="HTML Sample"/>
    <w:basedOn w:val="Fuentedeprrafopredeter"/>
    <w:uiPriority w:val="99"/>
    <w:semiHidden/>
    <w:unhideWhenUsed/>
    <w:rsid w:val="002C2563"/>
    <w:rPr>
      <w:rFonts w:ascii="Consolas" w:hAnsi="Consolas"/>
      <w:sz w:val="24"/>
      <w:szCs w:val="24"/>
    </w:rPr>
  </w:style>
  <w:style w:type="character" w:styleId="MquinadeescribirHTML">
    <w:name w:val="HTML Typewriter"/>
    <w:basedOn w:val="Fuentedeprrafopredeter"/>
    <w:uiPriority w:val="99"/>
    <w:semiHidden/>
    <w:unhideWhenUsed/>
    <w:rsid w:val="002C2563"/>
    <w:rPr>
      <w:rFonts w:ascii="Consolas" w:hAnsi="Consolas"/>
      <w:sz w:val="22"/>
      <w:szCs w:val="20"/>
    </w:rPr>
  </w:style>
  <w:style w:type="character" w:styleId="VariableHTML">
    <w:name w:val="HTML Variable"/>
    <w:basedOn w:val="Fuentedeprrafopredeter"/>
    <w:uiPriority w:val="99"/>
    <w:semiHidden/>
    <w:unhideWhenUsed/>
    <w:rsid w:val="002C2563"/>
    <w:rPr>
      <w:i/>
      <w:iCs/>
    </w:rPr>
  </w:style>
  <w:style w:type="character" w:styleId="Hipervnculo">
    <w:name w:val="Hyperlink"/>
    <w:basedOn w:val="Fuentedeprrafopredeter"/>
    <w:uiPriority w:val="99"/>
    <w:semiHidden/>
    <w:unhideWhenUsed/>
    <w:rsid w:val="00CD5E29"/>
    <w:rPr>
      <w:color w:val="11698B" w:themeColor="accent4" w:themeShade="BF"/>
      <w:u w:val="single"/>
    </w:rPr>
  </w:style>
  <w:style w:type="paragraph" w:styleId="ndice1">
    <w:name w:val="index 1"/>
    <w:basedOn w:val="Normal"/>
    <w:next w:val="Normal"/>
    <w:autoRedefine/>
    <w:uiPriority w:val="99"/>
    <w:semiHidden/>
    <w:unhideWhenUsed/>
    <w:rsid w:val="002C2563"/>
    <w:pPr>
      <w:spacing w:after="0" w:line="240" w:lineRule="auto"/>
      <w:ind w:left="220" w:hanging="220"/>
    </w:pPr>
  </w:style>
  <w:style w:type="paragraph" w:styleId="ndice2">
    <w:name w:val="index 2"/>
    <w:basedOn w:val="Normal"/>
    <w:next w:val="Normal"/>
    <w:autoRedefine/>
    <w:uiPriority w:val="99"/>
    <w:semiHidden/>
    <w:unhideWhenUsed/>
    <w:rsid w:val="002C2563"/>
    <w:pPr>
      <w:spacing w:after="0" w:line="240" w:lineRule="auto"/>
      <w:ind w:left="440" w:hanging="220"/>
    </w:pPr>
  </w:style>
  <w:style w:type="paragraph" w:styleId="ndice3">
    <w:name w:val="index 3"/>
    <w:basedOn w:val="Normal"/>
    <w:next w:val="Normal"/>
    <w:autoRedefine/>
    <w:uiPriority w:val="99"/>
    <w:semiHidden/>
    <w:unhideWhenUsed/>
    <w:rsid w:val="002C2563"/>
    <w:pPr>
      <w:spacing w:after="0" w:line="240" w:lineRule="auto"/>
      <w:ind w:left="660" w:hanging="220"/>
    </w:pPr>
  </w:style>
  <w:style w:type="paragraph" w:styleId="ndice4">
    <w:name w:val="index 4"/>
    <w:basedOn w:val="Normal"/>
    <w:next w:val="Normal"/>
    <w:autoRedefine/>
    <w:uiPriority w:val="99"/>
    <w:semiHidden/>
    <w:unhideWhenUsed/>
    <w:rsid w:val="002C2563"/>
    <w:pPr>
      <w:spacing w:after="0" w:line="240" w:lineRule="auto"/>
      <w:ind w:left="880" w:hanging="220"/>
    </w:pPr>
  </w:style>
  <w:style w:type="paragraph" w:styleId="ndice5">
    <w:name w:val="index 5"/>
    <w:basedOn w:val="Normal"/>
    <w:next w:val="Normal"/>
    <w:autoRedefine/>
    <w:uiPriority w:val="99"/>
    <w:semiHidden/>
    <w:unhideWhenUsed/>
    <w:rsid w:val="002C2563"/>
    <w:pPr>
      <w:spacing w:after="0" w:line="240" w:lineRule="auto"/>
      <w:ind w:left="1100" w:hanging="220"/>
    </w:pPr>
  </w:style>
  <w:style w:type="paragraph" w:styleId="ndice6">
    <w:name w:val="index 6"/>
    <w:basedOn w:val="Normal"/>
    <w:next w:val="Normal"/>
    <w:autoRedefine/>
    <w:uiPriority w:val="99"/>
    <w:semiHidden/>
    <w:unhideWhenUsed/>
    <w:rsid w:val="002C2563"/>
    <w:pPr>
      <w:spacing w:after="0" w:line="240" w:lineRule="auto"/>
      <w:ind w:left="1320" w:hanging="220"/>
    </w:pPr>
  </w:style>
  <w:style w:type="paragraph" w:styleId="ndice7">
    <w:name w:val="index 7"/>
    <w:basedOn w:val="Normal"/>
    <w:next w:val="Normal"/>
    <w:autoRedefine/>
    <w:uiPriority w:val="99"/>
    <w:semiHidden/>
    <w:unhideWhenUsed/>
    <w:rsid w:val="002C2563"/>
    <w:pPr>
      <w:spacing w:after="0" w:line="240" w:lineRule="auto"/>
      <w:ind w:left="1540" w:hanging="220"/>
    </w:pPr>
  </w:style>
  <w:style w:type="paragraph" w:styleId="ndice8">
    <w:name w:val="index 8"/>
    <w:basedOn w:val="Normal"/>
    <w:next w:val="Normal"/>
    <w:autoRedefine/>
    <w:uiPriority w:val="99"/>
    <w:semiHidden/>
    <w:unhideWhenUsed/>
    <w:rsid w:val="002C2563"/>
    <w:pPr>
      <w:spacing w:after="0" w:line="240" w:lineRule="auto"/>
      <w:ind w:left="1760" w:hanging="220"/>
    </w:pPr>
  </w:style>
  <w:style w:type="paragraph" w:styleId="ndice9">
    <w:name w:val="index 9"/>
    <w:basedOn w:val="Normal"/>
    <w:next w:val="Normal"/>
    <w:autoRedefine/>
    <w:uiPriority w:val="99"/>
    <w:semiHidden/>
    <w:unhideWhenUsed/>
    <w:rsid w:val="002C2563"/>
    <w:pPr>
      <w:spacing w:after="0" w:line="240" w:lineRule="auto"/>
      <w:ind w:left="1980" w:hanging="220"/>
    </w:pPr>
  </w:style>
  <w:style w:type="paragraph" w:styleId="Ttulodendice">
    <w:name w:val="index heading"/>
    <w:basedOn w:val="Normal"/>
    <w:next w:val="ndice1"/>
    <w:uiPriority w:val="99"/>
    <w:semiHidden/>
    <w:unhideWhenUsed/>
    <w:rsid w:val="002C2563"/>
    <w:rPr>
      <w:rFonts w:asciiTheme="majorHAnsi" w:eastAsiaTheme="majorEastAsia" w:hAnsiTheme="majorHAnsi" w:cstheme="majorBidi"/>
      <w:b/>
      <w:bCs/>
    </w:rPr>
  </w:style>
  <w:style w:type="character" w:styleId="nfasisintenso">
    <w:name w:val="Intense Emphasis"/>
    <w:basedOn w:val="Fuentedeprrafopredeter"/>
    <w:uiPriority w:val="21"/>
    <w:semiHidden/>
    <w:unhideWhenUsed/>
    <w:qFormat/>
    <w:rsid w:val="00CD5E29"/>
    <w:rPr>
      <w:i/>
      <w:iCs/>
      <w:color w:val="11826C" w:themeColor="accent1" w:themeShade="BF"/>
    </w:rPr>
  </w:style>
  <w:style w:type="paragraph" w:styleId="Citadestacada">
    <w:name w:val="Intense Quote"/>
    <w:basedOn w:val="Normal"/>
    <w:next w:val="Normal"/>
    <w:link w:val="CitadestacadaCar"/>
    <w:uiPriority w:val="30"/>
    <w:semiHidden/>
    <w:unhideWhenUsed/>
    <w:qFormat/>
    <w:rsid w:val="00CD5E29"/>
    <w:pPr>
      <w:pBdr>
        <w:top w:val="single" w:sz="4" w:space="10" w:color="17AE92" w:themeColor="accent1"/>
        <w:bottom w:val="single" w:sz="4" w:space="10" w:color="17AE92" w:themeColor="accent1"/>
      </w:pBdr>
      <w:spacing w:before="360" w:after="360"/>
      <w:ind w:left="864" w:right="864"/>
      <w:jc w:val="center"/>
    </w:pPr>
    <w:rPr>
      <w:i/>
      <w:iCs/>
      <w:color w:val="11826C" w:themeColor="accent1" w:themeShade="BF"/>
    </w:rPr>
  </w:style>
  <w:style w:type="character" w:customStyle="1" w:styleId="CitadestacadaCar">
    <w:name w:val="Cita destacada Car"/>
    <w:basedOn w:val="Fuentedeprrafopredeter"/>
    <w:link w:val="Citadestacada"/>
    <w:uiPriority w:val="30"/>
    <w:semiHidden/>
    <w:rsid w:val="00CD5E29"/>
    <w:rPr>
      <w:i/>
      <w:iCs/>
      <w:color w:val="11826C" w:themeColor="accent1" w:themeShade="BF"/>
    </w:rPr>
  </w:style>
  <w:style w:type="character" w:styleId="Referenciaintensa">
    <w:name w:val="Intense Reference"/>
    <w:basedOn w:val="Fuentedeprrafopredeter"/>
    <w:uiPriority w:val="32"/>
    <w:semiHidden/>
    <w:unhideWhenUsed/>
    <w:qFormat/>
    <w:rsid w:val="00CD5E29"/>
    <w:rPr>
      <w:b/>
      <w:bCs/>
      <w:caps w:val="0"/>
      <w:smallCaps/>
      <w:color w:val="11826C" w:themeColor="accent1" w:themeShade="BF"/>
      <w:spacing w:val="5"/>
    </w:rPr>
  </w:style>
  <w:style w:type="table" w:styleId="Cuadrculaclara">
    <w:name w:val="Light Grid"/>
    <w:basedOn w:val="Tablanormal"/>
    <w:uiPriority w:val="62"/>
    <w:semiHidden/>
    <w:unhideWhenUsed/>
    <w:rsid w:val="002C25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2C2563"/>
    <w:pPr>
      <w:spacing w:after="0" w:line="240" w:lineRule="auto"/>
    </w:p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insideH w:val="single" w:sz="8" w:space="0" w:color="17AE92" w:themeColor="accent1"/>
        <w:insideV w:val="single" w:sz="8" w:space="0" w:color="17AE9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7AE92" w:themeColor="accent1"/>
          <w:left w:val="single" w:sz="8" w:space="0" w:color="17AE92" w:themeColor="accent1"/>
          <w:bottom w:val="single" w:sz="18" w:space="0" w:color="17AE92" w:themeColor="accent1"/>
          <w:right w:val="single" w:sz="8" w:space="0" w:color="17AE92" w:themeColor="accent1"/>
          <w:insideH w:val="nil"/>
          <w:insideV w:val="single" w:sz="8" w:space="0" w:color="17AE9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7AE92" w:themeColor="accent1"/>
          <w:left w:val="single" w:sz="8" w:space="0" w:color="17AE92" w:themeColor="accent1"/>
          <w:bottom w:val="single" w:sz="8" w:space="0" w:color="17AE92" w:themeColor="accent1"/>
          <w:right w:val="single" w:sz="8" w:space="0" w:color="17AE92" w:themeColor="accent1"/>
          <w:insideH w:val="nil"/>
          <w:insideV w:val="single" w:sz="8" w:space="0" w:color="17AE9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tblStylePr w:type="band1Vert">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shd w:val="clear" w:color="auto" w:fill="BAF6EA" w:themeFill="accent1" w:themeFillTint="3F"/>
      </w:tcPr>
    </w:tblStylePr>
    <w:tblStylePr w:type="band1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insideV w:val="single" w:sz="8" w:space="0" w:color="17AE92" w:themeColor="accent1"/>
        </w:tcBorders>
        <w:shd w:val="clear" w:color="auto" w:fill="BAF6EA" w:themeFill="accent1" w:themeFillTint="3F"/>
      </w:tcPr>
    </w:tblStylePr>
    <w:tblStylePr w:type="band2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insideV w:val="single" w:sz="8" w:space="0" w:color="17AE92" w:themeColor="accent1"/>
        </w:tcBorders>
      </w:tcPr>
    </w:tblStylePr>
  </w:style>
  <w:style w:type="table" w:styleId="Cuadrculaclara-nfasis2">
    <w:name w:val="Light Grid Accent 2"/>
    <w:basedOn w:val="Tablanormal"/>
    <w:uiPriority w:val="62"/>
    <w:semiHidden/>
    <w:unhideWhenUsed/>
    <w:rsid w:val="002C2563"/>
    <w:pPr>
      <w:spacing w:after="0" w:line="240" w:lineRule="auto"/>
    </w:p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insideH w:val="single" w:sz="8" w:space="0" w:color="F7A23F" w:themeColor="accent2"/>
        <w:insideV w:val="single" w:sz="8" w:space="0" w:color="F7A23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A23F" w:themeColor="accent2"/>
          <w:left w:val="single" w:sz="8" w:space="0" w:color="F7A23F" w:themeColor="accent2"/>
          <w:bottom w:val="single" w:sz="18" w:space="0" w:color="F7A23F" w:themeColor="accent2"/>
          <w:right w:val="single" w:sz="8" w:space="0" w:color="F7A23F" w:themeColor="accent2"/>
          <w:insideH w:val="nil"/>
          <w:insideV w:val="single" w:sz="8" w:space="0" w:color="F7A23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A23F" w:themeColor="accent2"/>
          <w:left w:val="single" w:sz="8" w:space="0" w:color="F7A23F" w:themeColor="accent2"/>
          <w:bottom w:val="single" w:sz="8" w:space="0" w:color="F7A23F" w:themeColor="accent2"/>
          <w:right w:val="single" w:sz="8" w:space="0" w:color="F7A23F" w:themeColor="accent2"/>
          <w:insideH w:val="nil"/>
          <w:insideV w:val="single" w:sz="8" w:space="0" w:color="F7A23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tblStylePr w:type="band1Vert">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shd w:val="clear" w:color="auto" w:fill="FDE7CF" w:themeFill="accent2" w:themeFillTint="3F"/>
      </w:tcPr>
    </w:tblStylePr>
    <w:tblStylePr w:type="band1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insideV w:val="single" w:sz="8" w:space="0" w:color="F7A23F" w:themeColor="accent2"/>
        </w:tcBorders>
        <w:shd w:val="clear" w:color="auto" w:fill="FDE7CF" w:themeFill="accent2" w:themeFillTint="3F"/>
      </w:tcPr>
    </w:tblStylePr>
    <w:tblStylePr w:type="band2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insideV w:val="single" w:sz="8" w:space="0" w:color="F7A23F" w:themeColor="accent2"/>
        </w:tcBorders>
      </w:tcPr>
    </w:tblStylePr>
  </w:style>
  <w:style w:type="table" w:styleId="Cuadrculaclara-nfasis3">
    <w:name w:val="Light Grid Accent 3"/>
    <w:basedOn w:val="Tablanormal"/>
    <w:uiPriority w:val="62"/>
    <w:semiHidden/>
    <w:unhideWhenUsed/>
    <w:rsid w:val="002C2563"/>
    <w:pPr>
      <w:spacing w:after="0" w:line="240" w:lineRule="auto"/>
    </w:p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insideH w:val="single" w:sz="8" w:space="0" w:color="6F7E84" w:themeColor="accent3"/>
        <w:insideV w:val="single" w:sz="8" w:space="0" w:color="6F7E8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F7E84" w:themeColor="accent3"/>
          <w:left w:val="single" w:sz="8" w:space="0" w:color="6F7E84" w:themeColor="accent3"/>
          <w:bottom w:val="single" w:sz="18" w:space="0" w:color="6F7E84" w:themeColor="accent3"/>
          <w:right w:val="single" w:sz="8" w:space="0" w:color="6F7E84" w:themeColor="accent3"/>
          <w:insideH w:val="nil"/>
          <w:insideV w:val="single" w:sz="8" w:space="0" w:color="6F7E8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F7E84" w:themeColor="accent3"/>
          <w:left w:val="single" w:sz="8" w:space="0" w:color="6F7E84" w:themeColor="accent3"/>
          <w:bottom w:val="single" w:sz="8" w:space="0" w:color="6F7E84" w:themeColor="accent3"/>
          <w:right w:val="single" w:sz="8" w:space="0" w:color="6F7E84" w:themeColor="accent3"/>
          <w:insideH w:val="nil"/>
          <w:insideV w:val="single" w:sz="8" w:space="0" w:color="6F7E8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tblStylePr w:type="band1Vert">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shd w:val="clear" w:color="auto" w:fill="DBDFE1" w:themeFill="accent3" w:themeFillTint="3F"/>
      </w:tcPr>
    </w:tblStylePr>
    <w:tblStylePr w:type="band1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insideV w:val="single" w:sz="8" w:space="0" w:color="6F7E84" w:themeColor="accent3"/>
        </w:tcBorders>
        <w:shd w:val="clear" w:color="auto" w:fill="DBDFE1" w:themeFill="accent3" w:themeFillTint="3F"/>
      </w:tcPr>
    </w:tblStylePr>
    <w:tblStylePr w:type="band2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insideV w:val="single" w:sz="8" w:space="0" w:color="6F7E84" w:themeColor="accent3"/>
        </w:tcBorders>
      </w:tcPr>
    </w:tblStylePr>
  </w:style>
  <w:style w:type="table" w:styleId="Cuadrculaclara-nfasis4">
    <w:name w:val="Light Grid Accent 4"/>
    <w:basedOn w:val="Tablanormal"/>
    <w:uiPriority w:val="62"/>
    <w:semiHidden/>
    <w:unhideWhenUsed/>
    <w:rsid w:val="002C2563"/>
    <w:pPr>
      <w:spacing w:after="0" w:line="240" w:lineRule="auto"/>
    </w:p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insideH w:val="single" w:sz="8" w:space="0" w:color="178DBB" w:themeColor="accent4"/>
        <w:insideV w:val="single" w:sz="8" w:space="0" w:color="178DBB"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78DBB" w:themeColor="accent4"/>
          <w:left w:val="single" w:sz="8" w:space="0" w:color="178DBB" w:themeColor="accent4"/>
          <w:bottom w:val="single" w:sz="18" w:space="0" w:color="178DBB" w:themeColor="accent4"/>
          <w:right w:val="single" w:sz="8" w:space="0" w:color="178DBB" w:themeColor="accent4"/>
          <w:insideH w:val="nil"/>
          <w:insideV w:val="single" w:sz="8" w:space="0" w:color="178DB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78DBB" w:themeColor="accent4"/>
          <w:left w:val="single" w:sz="8" w:space="0" w:color="178DBB" w:themeColor="accent4"/>
          <w:bottom w:val="single" w:sz="8" w:space="0" w:color="178DBB" w:themeColor="accent4"/>
          <w:right w:val="single" w:sz="8" w:space="0" w:color="178DBB" w:themeColor="accent4"/>
          <w:insideH w:val="nil"/>
          <w:insideV w:val="single" w:sz="8" w:space="0" w:color="178DB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tblStylePr w:type="band1Vert">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shd w:val="clear" w:color="auto" w:fill="BCE6F7" w:themeFill="accent4" w:themeFillTint="3F"/>
      </w:tcPr>
    </w:tblStylePr>
    <w:tblStylePr w:type="band1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insideV w:val="single" w:sz="8" w:space="0" w:color="178DBB" w:themeColor="accent4"/>
        </w:tcBorders>
        <w:shd w:val="clear" w:color="auto" w:fill="BCE6F7" w:themeFill="accent4" w:themeFillTint="3F"/>
      </w:tcPr>
    </w:tblStylePr>
    <w:tblStylePr w:type="band2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insideV w:val="single" w:sz="8" w:space="0" w:color="178DBB" w:themeColor="accent4"/>
        </w:tcBorders>
      </w:tcPr>
    </w:tblStylePr>
  </w:style>
  <w:style w:type="table" w:styleId="Cuadrculaclara-nfasis5">
    <w:name w:val="Light Grid Accent 5"/>
    <w:basedOn w:val="Tablanormal"/>
    <w:uiPriority w:val="62"/>
    <w:semiHidden/>
    <w:unhideWhenUsed/>
    <w:rsid w:val="002C2563"/>
    <w:pPr>
      <w:spacing w:after="0" w:line="240" w:lineRule="auto"/>
    </w:p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insideH w:val="single" w:sz="8" w:space="0" w:color="E3584E" w:themeColor="accent5"/>
        <w:insideV w:val="single" w:sz="8" w:space="0" w:color="E3584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584E" w:themeColor="accent5"/>
          <w:left w:val="single" w:sz="8" w:space="0" w:color="E3584E" w:themeColor="accent5"/>
          <w:bottom w:val="single" w:sz="18" w:space="0" w:color="E3584E" w:themeColor="accent5"/>
          <w:right w:val="single" w:sz="8" w:space="0" w:color="E3584E" w:themeColor="accent5"/>
          <w:insideH w:val="nil"/>
          <w:insideV w:val="single" w:sz="8" w:space="0" w:color="E3584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584E" w:themeColor="accent5"/>
          <w:left w:val="single" w:sz="8" w:space="0" w:color="E3584E" w:themeColor="accent5"/>
          <w:bottom w:val="single" w:sz="8" w:space="0" w:color="E3584E" w:themeColor="accent5"/>
          <w:right w:val="single" w:sz="8" w:space="0" w:color="E3584E" w:themeColor="accent5"/>
          <w:insideH w:val="nil"/>
          <w:insideV w:val="single" w:sz="8" w:space="0" w:color="E3584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tblStylePr w:type="band1Vert">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shd w:val="clear" w:color="auto" w:fill="F8D5D3" w:themeFill="accent5" w:themeFillTint="3F"/>
      </w:tcPr>
    </w:tblStylePr>
    <w:tblStylePr w:type="band1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insideV w:val="single" w:sz="8" w:space="0" w:color="E3584E" w:themeColor="accent5"/>
        </w:tcBorders>
        <w:shd w:val="clear" w:color="auto" w:fill="F8D5D3" w:themeFill="accent5" w:themeFillTint="3F"/>
      </w:tcPr>
    </w:tblStylePr>
    <w:tblStylePr w:type="band2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insideV w:val="single" w:sz="8" w:space="0" w:color="E3584E" w:themeColor="accent5"/>
        </w:tcBorders>
      </w:tcPr>
    </w:tblStylePr>
  </w:style>
  <w:style w:type="table" w:styleId="Cuadrculaclara-nfasis6">
    <w:name w:val="Light Grid Accent 6"/>
    <w:basedOn w:val="Tablanormal"/>
    <w:uiPriority w:val="62"/>
    <w:semiHidden/>
    <w:unhideWhenUsed/>
    <w:rsid w:val="002C2563"/>
    <w:pPr>
      <w:spacing w:after="0" w:line="240" w:lineRule="auto"/>
    </w:p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insideH w:val="single" w:sz="8" w:space="0" w:color="6FB344" w:themeColor="accent6"/>
        <w:insideV w:val="single" w:sz="8" w:space="0" w:color="6FB34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FB344" w:themeColor="accent6"/>
          <w:left w:val="single" w:sz="8" w:space="0" w:color="6FB344" w:themeColor="accent6"/>
          <w:bottom w:val="single" w:sz="18" w:space="0" w:color="6FB344" w:themeColor="accent6"/>
          <w:right w:val="single" w:sz="8" w:space="0" w:color="6FB344" w:themeColor="accent6"/>
          <w:insideH w:val="nil"/>
          <w:insideV w:val="single" w:sz="8" w:space="0" w:color="6FB34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FB344" w:themeColor="accent6"/>
          <w:left w:val="single" w:sz="8" w:space="0" w:color="6FB344" w:themeColor="accent6"/>
          <w:bottom w:val="single" w:sz="8" w:space="0" w:color="6FB344" w:themeColor="accent6"/>
          <w:right w:val="single" w:sz="8" w:space="0" w:color="6FB344" w:themeColor="accent6"/>
          <w:insideH w:val="nil"/>
          <w:insideV w:val="single" w:sz="8" w:space="0" w:color="6FB34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tblStylePr w:type="band1Vert">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shd w:val="clear" w:color="auto" w:fill="DBEDCF" w:themeFill="accent6" w:themeFillTint="3F"/>
      </w:tcPr>
    </w:tblStylePr>
    <w:tblStylePr w:type="band1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insideV w:val="single" w:sz="8" w:space="0" w:color="6FB344" w:themeColor="accent6"/>
        </w:tcBorders>
        <w:shd w:val="clear" w:color="auto" w:fill="DBEDCF" w:themeFill="accent6" w:themeFillTint="3F"/>
      </w:tcPr>
    </w:tblStylePr>
    <w:tblStylePr w:type="band2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insideV w:val="single" w:sz="8" w:space="0" w:color="6FB344" w:themeColor="accent6"/>
        </w:tcBorders>
      </w:tcPr>
    </w:tblStylePr>
  </w:style>
  <w:style w:type="table" w:styleId="Listaclara">
    <w:name w:val="Light List"/>
    <w:basedOn w:val="Tablanormal"/>
    <w:uiPriority w:val="61"/>
    <w:semiHidden/>
    <w:unhideWhenUsed/>
    <w:rsid w:val="002C25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2C2563"/>
    <w:pPr>
      <w:spacing w:after="0" w:line="240" w:lineRule="auto"/>
    </w:p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tblBorders>
    </w:tblPr>
    <w:tblStylePr w:type="firstRow">
      <w:pPr>
        <w:spacing w:before="0" w:after="0" w:line="240" w:lineRule="auto"/>
      </w:pPr>
      <w:rPr>
        <w:b/>
        <w:bCs/>
        <w:color w:val="FFFFFF" w:themeColor="background1"/>
      </w:rPr>
      <w:tblPr/>
      <w:tcPr>
        <w:shd w:val="clear" w:color="auto" w:fill="17AE92" w:themeFill="accent1"/>
      </w:tcPr>
    </w:tblStylePr>
    <w:tblStylePr w:type="lastRow">
      <w:pPr>
        <w:spacing w:before="0" w:after="0" w:line="240" w:lineRule="auto"/>
      </w:pPr>
      <w:rPr>
        <w:b/>
        <w:bCs/>
      </w:rPr>
      <w:tblPr/>
      <w:tcPr>
        <w:tcBorders>
          <w:top w:val="double" w:sz="6" w:space="0" w:color="17AE92" w:themeColor="accent1"/>
          <w:left w:val="single" w:sz="8" w:space="0" w:color="17AE92" w:themeColor="accent1"/>
          <w:bottom w:val="single" w:sz="8" w:space="0" w:color="17AE92" w:themeColor="accent1"/>
          <w:right w:val="single" w:sz="8" w:space="0" w:color="17AE92" w:themeColor="accent1"/>
        </w:tcBorders>
      </w:tcPr>
    </w:tblStylePr>
    <w:tblStylePr w:type="firstCol">
      <w:rPr>
        <w:b/>
        <w:bCs/>
      </w:rPr>
    </w:tblStylePr>
    <w:tblStylePr w:type="lastCol">
      <w:rPr>
        <w:b/>
        <w:bCs/>
      </w:rPr>
    </w:tblStylePr>
    <w:tblStylePr w:type="band1Vert">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tblStylePr w:type="band1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style>
  <w:style w:type="table" w:styleId="Listaclara-nfasis2">
    <w:name w:val="Light List Accent 2"/>
    <w:basedOn w:val="Tablanormal"/>
    <w:uiPriority w:val="61"/>
    <w:semiHidden/>
    <w:unhideWhenUsed/>
    <w:rsid w:val="002C2563"/>
    <w:pPr>
      <w:spacing w:after="0" w:line="240" w:lineRule="auto"/>
    </w:p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tblBorders>
    </w:tblPr>
    <w:tblStylePr w:type="firstRow">
      <w:pPr>
        <w:spacing w:before="0" w:after="0" w:line="240" w:lineRule="auto"/>
      </w:pPr>
      <w:rPr>
        <w:b/>
        <w:bCs/>
        <w:color w:val="FFFFFF" w:themeColor="background1"/>
      </w:rPr>
      <w:tblPr/>
      <w:tcPr>
        <w:shd w:val="clear" w:color="auto" w:fill="F7A23F" w:themeFill="accent2"/>
      </w:tcPr>
    </w:tblStylePr>
    <w:tblStylePr w:type="lastRow">
      <w:pPr>
        <w:spacing w:before="0" w:after="0" w:line="240" w:lineRule="auto"/>
      </w:pPr>
      <w:rPr>
        <w:b/>
        <w:bCs/>
      </w:rPr>
      <w:tblPr/>
      <w:tcPr>
        <w:tcBorders>
          <w:top w:val="double" w:sz="6" w:space="0" w:color="F7A23F" w:themeColor="accent2"/>
          <w:left w:val="single" w:sz="8" w:space="0" w:color="F7A23F" w:themeColor="accent2"/>
          <w:bottom w:val="single" w:sz="8" w:space="0" w:color="F7A23F" w:themeColor="accent2"/>
          <w:right w:val="single" w:sz="8" w:space="0" w:color="F7A23F" w:themeColor="accent2"/>
        </w:tcBorders>
      </w:tcPr>
    </w:tblStylePr>
    <w:tblStylePr w:type="firstCol">
      <w:rPr>
        <w:b/>
        <w:bCs/>
      </w:rPr>
    </w:tblStylePr>
    <w:tblStylePr w:type="lastCol">
      <w:rPr>
        <w:b/>
        <w:bCs/>
      </w:rPr>
    </w:tblStylePr>
    <w:tblStylePr w:type="band1Vert">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tblStylePr w:type="band1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style>
  <w:style w:type="table" w:styleId="Listaclara-nfasis3">
    <w:name w:val="Light List Accent 3"/>
    <w:basedOn w:val="Tablanormal"/>
    <w:uiPriority w:val="61"/>
    <w:semiHidden/>
    <w:unhideWhenUsed/>
    <w:rsid w:val="002C2563"/>
    <w:pPr>
      <w:spacing w:after="0" w:line="240" w:lineRule="auto"/>
    </w:p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tblBorders>
    </w:tblPr>
    <w:tblStylePr w:type="firstRow">
      <w:pPr>
        <w:spacing w:before="0" w:after="0" w:line="240" w:lineRule="auto"/>
      </w:pPr>
      <w:rPr>
        <w:b/>
        <w:bCs/>
        <w:color w:val="FFFFFF" w:themeColor="background1"/>
      </w:rPr>
      <w:tblPr/>
      <w:tcPr>
        <w:shd w:val="clear" w:color="auto" w:fill="6F7E84" w:themeFill="accent3"/>
      </w:tcPr>
    </w:tblStylePr>
    <w:tblStylePr w:type="lastRow">
      <w:pPr>
        <w:spacing w:before="0" w:after="0" w:line="240" w:lineRule="auto"/>
      </w:pPr>
      <w:rPr>
        <w:b/>
        <w:bCs/>
      </w:rPr>
      <w:tblPr/>
      <w:tcPr>
        <w:tcBorders>
          <w:top w:val="double" w:sz="6" w:space="0" w:color="6F7E84" w:themeColor="accent3"/>
          <w:left w:val="single" w:sz="8" w:space="0" w:color="6F7E84" w:themeColor="accent3"/>
          <w:bottom w:val="single" w:sz="8" w:space="0" w:color="6F7E84" w:themeColor="accent3"/>
          <w:right w:val="single" w:sz="8" w:space="0" w:color="6F7E84" w:themeColor="accent3"/>
        </w:tcBorders>
      </w:tcPr>
    </w:tblStylePr>
    <w:tblStylePr w:type="firstCol">
      <w:rPr>
        <w:b/>
        <w:bCs/>
      </w:rPr>
    </w:tblStylePr>
    <w:tblStylePr w:type="lastCol">
      <w:rPr>
        <w:b/>
        <w:bCs/>
      </w:rPr>
    </w:tblStylePr>
    <w:tblStylePr w:type="band1Vert">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tblStylePr w:type="band1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style>
  <w:style w:type="table" w:styleId="Listaclara-nfasis4">
    <w:name w:val="Light List Accent 4"/>
    <w:basedOn w:val="Tablanormal"/>
    <w:uiPriority w:val="61"/>
    <w:semiHidden/>
    <w:unhideWhenUsed/>
    <w:rsid w:val="002C2563"/>
    <w:pPr>
      <w:spacing w:after="0" w:line="240" w:lineRule="auto"/>
    </w:p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tblBorders>
    </w:tblPr>
    <w:tblStylePr w:type="firstRow">
      <w:pPr>
        <w:spacing w:before="0" w:after="0" w:line="240" w:lineRule="auto"/>
      </w:pPr>
      <w:rPr>
        <w:b/>
        <w:bCs/>
        <w:color w:val="FFFFFF" w:themeColor="background1"/>
      </w:rPr>
      <w:tblPr/>
      <w:tcPr>
        <w:shd w:val="clear" w:color="auto" w:fill="178DBB" w:themeFill="accent4"/>
      </w:tcPr>
    </w:tblStylePr>
    <w:tblStylePr w:type="lastRow">
      <w:pPr>
        <w:spacing w:before="0" w:after="0" w:line="240" w:lineRule="auto"/>
      </w:pPr>
      <w:rPr>
        <w:b/>
        <w:bCs/>
      </w:rPr>
      <w:tblPr/>
      <w:tcPr>
        <w:tcBorders>
          <w:top w:val="double" w:sz="6" w:space="0" w:color="178DBB" w:themeColor="accent4"/>
          <w:left w:val="single" w:sz="8" w:space="0" w:color="178DBB" w:themeColor="accent4"/>
          <w:bottom w:val="single" w:sz="8" w:space="0" w:color="178DBB" w:themeColor="accent4"/>
          <w:right w:val="single" w:sz="8" w:space="0" w:color="178DBB" w:themeColor="accent4"/>
        </w:tcBorders>
      </w:tcPr>
    </w:tblStylePr>
    <w:tblStylePr w:type="firstCol">
      <w:rPr>
        <w:b/>
        <w:bCs/>
      </w:rPr>
    </w:tblStylePr>
    <w:tblStylePr w:type="lastCol">
      <w:rPr>
        <w:b/>
        <w:bCs/>
      </w:rPr>
    </w:tblStylePr>
    <w:tblStylePr w:type="band1Vert">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tblStylePr w:type="band1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style>
  <w:style w:type="table" w:styleId="Listaclara-nfasis5">
    <w:name w:val="Light List Accent 5"/>
    <w:basedOn w:val="Tablanormal"/>
    <w:uiPriority w:val="61"/>
    <w:semiHidden/>
    <w:unhideWhenUsed/>
    <w:rsid w:val="002C2563"/>
    <w:pPr>
      <w:spacing w:after="0" w:line="240" w:lineRule="auto"/>
    </w:p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tblBorders>
    </w:tblPr>
    <w:tblStylePr w:type="firstRow">
      <w:pPr>
        <w:spacing w:before="0" w:after="0" w:line="240" w:lineRule="auto"/>
      </w:pPr>
      <w:rPr>
        <w:b/>
        <w:bCs/>
        <w:color w:val="FFFFFF" w:themeColor="background1"/>
      </w:rPr>
      <w:tblPr/>
      <w:tcPr>
        <w:shd w:val="clear" w:color="auto" w:fill="E3584E" w:themeFill="accent5"/>
      </w:tcPr>
    </w:tblStylePr>
    <w:tblStylePr w:type="lastRow">
      <w:pPr>
        <w:spacing w:before="0" w:after="0" w:line="240" w:lineRule="auto"/>
      </w:pPr>
      <w:rPr>
        <w:b/>
        <w:bCs/>
      </w:rPr>
      <w:tblPr/>
      <w:tcPr>
        <w:tcBorders>
          <w:top w:val="double" w:sz="6" w:space="0" w:color="E3584E" w:themeColor="accent5"/>
          <w:left w:val="single" w:sz="8" w:space="0" w:color="E3584E" w:themeColor="accent5"/>
          <w:bottom w:val="single" w:sz="8" w:space="0" w:color="E3584E" w:themeColor="accent5"/>
          <w:right w:val="single" w:sz="8" w:space="0" w:color="E3584E" w:themeColor="accent5"/>
        </w:tcBorders>
      </w:tcPr>
    </w:tblStylePr>
    <w:tblStylePr w:type="firstCol">
      <w:rPr>
        <w:b/>
        <w:bCs/>
      </w:rPr>
    </w:tblStylePr>
    <w:tblStylePr w:type="lastCol">
      <w:rPr>
        <w:b/>
        <w:bCs/>
      </w:rPr>
    </w:tblStylePr>
    <w:tblStylePr w:type="band1Vert">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tblStylePr w:type="band1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style>
  <w:style w:type="table" w:styleId="Listaclara-nfasis6">
    <w:name w:val="Light List Accent 6"/>
    <w:basedOn w:val="Tablanormal"/>
    <w:uiPriority w:val="61"/>
    <w:semiHidden/>
    <w:unhideWhenUsed/>
    <w:rsid w:val="002C2563"/>
    <w:pPr>
      <w:spacing w:after="0" w:line="240" w:lineRule="auto"/>
    </w:p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tblBorders>
    </w:tblPr>
    <w:tblStylePr w:type="firstRow">
      <w:pPr>
        <w:spacing w:before="0" w:after="0" w:line="240" w:lineRule="auto"/>
      </w:pPr>
      <w:rPr>
        <w:b/>
        <w:bCs/>
        <w:color w:val="FFFFFF" w:themeColor="background1"/>
      </w:rPr>
      <w:tblPr/>
      <w:tcPr>
        <w:shd w:val="clear" w:color="auto" w:fill="6FB344" w:themeFill="accent6"/>
      </w:tcPr>
    </w:tblStylePr>
    <w:tblStylePr w:type="lastRow">
      <w:pPr>
        <w:spacing w:before="0" w:after="0" w:line="240" w:lineRule="auto"/>
      </w:pPr>
      <w:rPr>
        <w:b/>
        <w:bCs/>
      </w:rPr>
      <w:tblPr/>
      <w:tcPr>
        <w:tcBorders>
          <w:top w:val="double" w:sz="6" w:space="0" w:color="6FB344" w:themeColor="accent6"/>
          <w:left w:val="single" w:sz="8" w:space="0" w:color="6FB344" w:themeColor="accent6"/>
          <w:bottom w:val="single" w:sz="8" w:space="0" w:color="6FB344" w:themeColor="accent6"/>
          <w:right w:val="single" w:sz="8" w:space="0" w:color="6FB344" w:themeColor="accent6"/>
        </w:tcBorders>
      </w:tcPr>
    </w:tblStylePr>
    <w:tblStylePr w:type="firstCol">
      <w:rPr>
        <w:b/>
        <w:bCs/>
      </w:rPr>
    </w:tblStylePr>
    <w:tblStylePr w:type="lastCol">
      <w:rPr>
        <w:b/>
        <w:bCs/>
      </w:rPr>
    </w:tblStylePr>
    <w:tblStylePr w:type="band1Vert">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tblStylePr w:type="band1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style>
  <w:style w:type="table" w:styleId="Sombreadoclaro">
    <w:name w:val="Light Shading"/>
    <w:basedOn w:val="Tablanormal"/>
    <w:uiPriority w:val="60"/>
    <w:semiHidden/>
    <w:unhideWhenUsed/>
    <w:rsid w:val="002C256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2C2563"/>
    <w:pPr>
      <w:spacing w:after="0" w:line="240" w:lineRule="auto"/>
    </w:pPr>
    <w:rPr>
      <w:color w:val="11826C" w:themeColor="accent1" w:themeShade="BF"/>
    </w:rPr>
    <w:tblPr>
      <w:tblStyleRowBandSize w:val="1"/>
      <w:tblStyleColBandSize w:val="1"/>
      <w:tblBorders>
        <w:top w:val="single" w:sz="8" w:space="0" w:color="17AE92" w:themeColor="accent1"/>
        <w:bottom w:val="single" w:sz="8" w:space="0" w:color="17AE92" w:themeColor="accent1"/>
      </w:tblBorders>
    </w:tblPr>
    <w:tblStylePr w:type="firstRow">
      <w:pPr>
        <w:spacing w:before="0" w:after="0" w:line="240" w:lineRule="auto"/>
      </w:pPr>
      <w:rPr>
        <w:b/>
        <w:bCs/>
      </w:rPr>
      <w:tblPr/>
      <w:tcPr>
        <w:tcBorders>
          <w:top w:val="single" w:sz="8" w:space="0" w:color="17AE92" w:themeColor="accent1"/>
          <w:left w:val="nil"/>
          <w:bottom w:val="single" w:sz="8" w:space="0" w:color="17AE92" w:themeColor="accent1"/>
          <w:right w:val="nil"/>
          <w:insideH w:val="nil"/>
          <w:insideV w:val="nil"/>
        </w:tcBorders>
      </w:tcPr>
    </w:tblStylePr>
    <w:tblStylePr w:type="lastRow">
      <w:pPr>
        <w:spacing w:before="0" w:after="0" w:line="240" w:lineRule="auto"/>
      </w:pPr>
      <w:rPr>
        <w:b/>
        <w:bCs/>
      </w:rPr>
      <w:tblPr/>
      <w:tcPr>
        <w:tcBorders>
          <w:top w:val="single" w:sz="8" w:space="0" w:color="17AE92" w:themeColor="accent1"/>
          <w:left w:val="nil"/>
          <w:bottom w:val="single" w:sz="8" w:space="0" w:color="17AE9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F6EA" w:themeFill="accent1" w:themeFillTint="3F"/>
      </w:tcPr>
    </w:tblStylePr>
    <w:tblStylePr w:type="band1Horz">
      <w:tblPr/>
      <w:tcPr>
        <w:tcBorders>
          <w:left w:val="nil"/>
          <w:right w:val="nil"/>
          <w:insideH w:val="nil"/>
          <w:insideV w:val="nil"/>
        </w:tcBorders>
        <w:shd w:val="clear" w:color="auto" w:fill="BAF6EA" w:themeFill="accent1" w:themeFillTint="3F"/>
      </w:tcPr>
    </w:tblStylePr>
  </w:style>
  <w:style w:type="table" w:styleId="Sombreadoclaro-nfasis2">
    <w:name w:val="Light Shading Accent 2"/>
    <w:basedOn w:val="Tablanormal"/>
    <w:uiPriority w:val="60"/>
    <w:semiHidden/>
    <w:unhideWhenUsed/>
    <w:rsid w:val="002C2563"/>
    <w:pPr>
      <w:spacing w:after="0" w:line="240" w:lineRule="auto"/>
    </w:pPr>
    <w:rPr>
      <w:color w:val="DE7B09" w:themeColor="accent2" w:themeShade="BF"/>
    </w:rPr>
    <w:tblPr>
      <w:tblStyleRowBandSize w:val="1"/>
      <w:tblStyleColBandSize w:val="1"/>
      <w:tblBorders>
        <w:top w:val="single" w:sz="8" w:space="0" w:color="F7A23F" w:themeColor="accent2"/>
        <w:bottom w:val="single" w:sz="8" w:space="0" w:color="F7A23F" w:themeColor="accent2"/>
      </w:tblBorders>
    </w:tblPr>
    <w:tblStylePr w:type="firstRow">
      <w:pPr>
        <w:spacing w:before="0" w:after="0" w:line="240" w:lineRule="auto"/>
      </w:pPr>
      <w:rPr>
        <w:b/>
        <w:bCs/>
      </w:rPr>
      <w:tblPr/>
      <w:tcPr>
        <w:tcBorders>
          <w:top w:val="single" w:sz="8" w:space="0" w:color="F7A23F" w:themeColor="accent2"/>
          <w:left w:val="nil"/>
          <w:bottom w:val="single" w:sz="8" w:space="0" w:color="F7A23F" w:themeColor="accent2"/>
          <w:right w:val="nil"/>
          <w:insideH w:val="nil"/>
          <w:insideV w:val="nil"/>
        </w:tcBorders>
      </w:tcPr>
    </w:tblStylePr>
    <w:tblStylePr w:type="lastRow">
      <w:pPr>
        <w:spacing w:before="0" w:after="0" w:line="240" w:lineRule="auto"/>
      </w:pPr>
      <w:rPr>
        <w:b/>
        <w:bCs/>
      </w:rPr>
      <w:tblPr/>
      <w:tcPr>
        <w:tcBorders>
          <w:top w:val="single" w:sz="8" w:space="0" w:color="F7A23F" w:themeColor="accent2"/>
          <w:left w:val="nil"/>
          <w:bottom w:val="single" w:sz="8" w:space="0" w:color="F7A23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7CF" w:themeFill="accent2" w:themeFillTint="3F"/>
      </w:tcPr>
    </w:tblStylePr>
    <w:tblStylePr w:type="band1Horz">
      <w:tblPr/>
      <w:tcPr>
        <w:tcBorders>
          <w:left w:val="nil"/>
          <w:right w:val="nil"/>
          <w:insideH w:val="nil"/>
          <w:insideV w:val="nil"/>
        </w:tcBorders>
        <w:shd w:val="clear" w:color="auto" w:fill="FDE7CF" w:themeFill="accent2" w:themeFillTint="3F"/>
      </w:tcPr>
    </w:tblStylePr>
  </w:style>
  <w:style w:type="table" w:styleId="Sombreadoclaro-nfasis3">
    <w:name w:val="Light Shading Accent 3"/>
    <w:basedOn w:val="Tablanormal"/>
    <w:uiPriority w:val="60"/>
    <w:semiHidden/>
    <w:unhideWhenUsed/>
    <w:rsid w:val="002C2563"/>
    <w:pPr>
      <w:spacing w:after="0" w:line="240" w:lineRule="auto"/>
    </w:pPr>
    <w:rPr>
      <w:color w:val="535E62" w:themeColor="accent3" w:themeShade="BF"/>
    </w:rPr>
    <w:tblPr>
      <w:tblStyleRowBandSize w:val="1"/>
      <w:tblStyleColBandSize w:val="1"/>
      <w:tblBorders>
        <w:top w:val="single" w:sz="8" w:space="0" w:color="6F7E84" w:themeColor="accent3"/>
        <w:bottom w:val="single" w:sz="8" w:space="0" w:color="6F7E84" w:themeColor="accent3"/>
      </w:tblBorders>
    </w:tblPr>
    <w:tblStylePr w:type="firstRow">
      <w:pPr>
        <w:spacing w:before="0" w:after="0" w:line="240" w:lineRule="auto"/>
      </w:pPr>
      <w:rPr>
        <w:b/>
        <w:bCs/>
      </w:rPr>
      <w:tblPr/>
      <w:tcPr>
        <w:tcBorders>
          <w:top w:val="single" w:sz="8" w:space="0" w:color="6F7E84" w:themeColor="accent3"/>
          <w:left w:val="nil"/>
          <w:bottom w:val="single" w:sz="8" w:space="0" w:color="6F7E84" w:themeColor="accent3"/>
          <w:right w:val="nil"/>
          <w:insideH w:val="nil"/>
          <w:insideV w:val="nil"/>
        </w:tcBorders>
      </w:tcPr>
    </w:tblStylePr>
    <w:tblStylePr w:type="lastRow">
      <w:pPr>
        <w:spacing w:before="0" w:after="0" w:line="240" w:lineRule="auto"/>
      </w:pPr>
      <w:rPr>
        <w:b/>
        <w:bCs/>
      </w:rPr>
      <w:tblPr/>
      <w:tcPr>
        <w:tcBorders>
          <w:top w:val="single" w:sz="8" w:space="0" w:color="6F7E84" w:themeColor="accent3"/>
          <w:left w:val="nil"/>
          <w:bottom w:val="single" w:sz="8" w:space="0" w:color="6F7E8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FE1" w:themeFill="accent3" w:themeFillTint="3F"/>
      </w:tcPr>
    </w:tblStylePr>
    <w:tblStylePr w:type="band1Horz">
      <w:tblPr/>
      <w:tcPr>
        <w:tcBorders>
          <w:left w:val="nil"/>
          <w:right w:val="nil"/>
          <w:insideH w:val="nil"/>
          <w:insideV w:val="nil"/>
        </w:tcBorders>
        <w:shd w:val="clear" w:color="auto" w:fill="DBDFE1" w:themeFill="accent3" w:themeFillTint="3F"/>
      </w:tcPr>
    </w:tblStylePr>
  </w:style>
  <w:style w:type="table" w:styleId="Sombreadoclaro-nfasis4">
    <w:name w:val="Light Shading Accent 4"/>
    <w:basedOn w:val="Tablanormal"/>
    <w:uiPriority w:val="60"/>
    <w:semiHidden/>
    <w:unhideWhenUsed/>
    <w:rsid w:val="002C2563"/>
    <w:pPr>
      <w:spacing w:after="0" w:line="240" w:lineRule="auto"/>
    </w:pPr>
    <w:rPr>
      <w:color w:val="11698B" w:themeColor="accent4" w:themeShade="BF"/>
    </w:rPr>
    <w:tblPr>
      <w:tblStyleRowBandSize w:val="1"/>
      <w:tblStyleColBandSize w:val="1"/>
      <w:tblBorders>
        <w:top w:val="single" w:sz="8" w:space="0" w:color="178DBB" w:themeColor="accent4"/>
        <w:bottom w:val="single" w:sz="8" w:space="0" w:color="178DBB" w:themeColor="accent4"/>
      </w:tblBorders>
    </w:tblPr>
    <w:tblStylePr w:type="firstRow">
      <w:pPr>
        <w:spacing w:before="0" w:after="0" w:line="240" w:lineRule="auto"/>
      </w:pPr>
      <w:rPr>
        <w:b/>
        <w:bCs/>
      </w:rPr>
      <w:tblPr/>
      <w:tcPr>
        <w:tcBorders>
          <w:top w:val="single" w:sz="8" w:space="0" w:color="178DBB" w:themeColor="accent4"/>
          <w:left w:val="nil"/>
          <w:bottom w:val="single" w:sz="8" w:space="0" w:color="178DBB" w:themeColor="accent4"/>
          <w:right w:val="nil"/>
          <w:insideH w:val="nil"/>
          <w:insideV w:val="nil"/>
        </w:tcBorders>
      </w:tcPr>
    </w:tblStylePr>
    <w:tblStylePr w:type="lastRow">
      <w:pPr>
        <w:spacing w:before="0" w:after="0" w:line="240" w:lineRule="auto"/>
      </w:pPr>
      <w:rPr>
        <w:b/>
        <w:bCs/>
      </w:rPr>
      <w:tblPr/>
      <w:tcPr>
        <w:tcBorders>
          <w:top w:val="single" w:sz="8" w:space="0" w:color="178DBB" w:themeColor="accent4"/>
          <w:left w:val="nil"/>
          <w:bottom w:val="single" w:sz="8" w:space="0" w:color="178DB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E6F7" w:themeFill="accent4" w:themeFillTint="3F"/>
      </w:tcPr>
    </w:tblStylePr>
    <w:tblStylePr w:type="band1Horz">
      <w:tblPr/>
      <w:tcPr>
        <w:tcBorders>
          <w:left w:val="nil"/>
          <w:right w:val="nil"/>
          <w:insideH w:val="nil"/>
          <w:insideV w:val="nil"/>
        </w:tcBorders>
        <w:shd w:val="clear" w:color="auto" w:fill="BCE6F7" w:themeFill="accent4" w:themeFillTint="3F"/>
      </w:tcPr>
    </w:tblStylePr>
  </w:style>
  <w:style w:type="table" w:styleId="Sombreadoclaro-nfasis5">
    <w:name w:val="Light Shading Accent 5"/>
    <w:basedOn w:val="Tablanormal"/>
    <w:uiPriority w:val="60"/>
    <w:semiHidden/>
    <w:unhideWhenUsed/>
    <w:rsid w:val="002C2563"/>
    <w:pPr>
      <w:spacing w:after="0" w:line="240" w:lineRule="auto"/>
    </w:pPr>
    <w:rPr>
      <w:color w:val="C52A1F" w:themeColor="accent5" w:themeShade="BF"/>
    </w:rPr>
    <w:tblPr>
      <w:tblStyleRowBandSize w:val="1"/>
      <w:tblStyleColBandSize w:val="1"/>
      <w:tblBorders>
        <w:top w:val="single" w:sz="8" w:space="0" w:color="E3584E" w:themeColor="accent5"/>
        <w:bottom w:val="single" w:sz="8" w:space="0" w:color="E3584E" w:themeColor="accent5"/>
      </w:tblBorders>
    </w:tblPr>
    <w:tblStylePr w:type="firstRow">
      <w:pPr>
        <w:spacing w:before="0" w:after="0" w:line="240" w:lineRule="auto"/>
      </w:pPr>
      <w:rPr>
        <w:b/>
        <w:bCs/>
      </w:rPr>
      <w:tblPr/>
      <w:tcPr>
        <w:tcBorders>
          <w:top w:val="single" w:sz="8" w:space="0" w:color="E3584E" w:themeColor="accent5"/>
          <w:left w:val="nil"/>
          <w:bottom w:val="single" w:sz="8" w:space="0" w:color="E3584E" w:themeColor="accent5"/>
          <w:right w:val="nil"/>
          <w:insideH w:val="nil"/>
          <w:insideV w:val="nil"/>
        </w:tcBorders>
      </w:tcPr>
    </w:tblStylePr>
    <w:tblStylePr w:type="lastRow">
      <w:pPr>
        <w:spacing w:before="0" w:after="0" w:line="240" w:lineRule="auto"/>
      </w:pPr>
      <w:rPr>
        <w:b/>
        <w:bCs/>
      </w:rPr>
      <w:tblPr/>
      <w:tcPr>
        <w:tcBorders>
          <w:top w:val="single" w:sz="8" w:space="0" w:color="E3584E" w:themeColor="accent5"/>
          <w:left w:val="nil"/>
          <w:bottom w:val="single" w:sz="8" w:space="0" w:color="E3584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5D3" w:themeFill="accent5" w:themeFillTint="3F"/>
      </w:tcPr>
    </w:tblStylePr>
    <w:tblStylePr w:type="band1Horz">
      <w:tblPr/>
      <w:tcPr>
        <w:tcBorders>
          <w:left w:val="nil"/>
          <w:right w:val="nil"/>
          <w:insideH w:val="nil"/>
          <w:insideV w:val="nil"/>
        </w:tcBorders>
        <w:shd w:val="clear" w:color="auto" w:fill="F8D5D3" w:themeFill="accent5" w:themeFillTint="3F"/>
      </w:tcPr>
    </w:tblStylePr>
  </w:style>
  <w:style w:type="table" w:styleId="Sombreadoclaro-nfasis6">
    <w:name w:val="Light Shading Accent 6"/>
    <w:basedOn w:val="Tablanormal"/>
    <w:uiPriority w:val="60"/>
    <w:semiHidden/>
    <w:unhideWhenUsed/>
    <w:rsid w:val="002C2563"/>
    <w:pPr>
      <w:spacing w:after="0" w:line="240" w:lineRule="auto"/>
    </w:pPr>
    <w:rPr>
      <w:color w:val="528633" w:themeColor="accent6" w:themeShade="BF"/>
    </w:rPr>
    <w:tblPr>
      <w:tblStyleRowBandSize w:val="1"/>
      <w:tblStyleColBandSize w:val="1"/>
      <w:tblBorders>
        <w:top w:val="single" w:sz="8" w:space="0" w:color="6FB344" w:themeColor="accent6"/>
        <w:bottom w:val="single" w:sz="8" w:space="0" w:color="6FB344" w:themeColor="accent6"/>
      </w:tblBorders>
    </w:tblPr>
    <w:tblStylePr w:type="firstRow">
      <w:pPr>
        <w:spacing w:before="0" w:after="0" w:line="240" w:lineRule="auto"/>
      </w:pPr>
      <w:rPr>
        <w:b/>
        <w:bCs/>
      </w:rPr>
      <w:tblPr/>
      <w:tcPr>
        <w:tcBorders>
          <w:top w:val="single" w:sz="8" w:space="0" w:color="6FB344" w:themeColor="accent6"/>
          <w:left w:val="nil"/>
          <w:bottom w:val="single" w:sz="8" w:space="0" w:color="6FB344" w:themeColor="accent6"/>
          <w:right w:val="nil"/>
          <w:insideH w:val="nil"/>
          <w:insideV w:val="nil"/>
        </w:tcBorders>
      </w:tcPr>
    </w:tblStylePr>
    <w:tblStylePr w:type="lastRow">
      <w:pPr>
        <w:spacing w:before="0" w:after="0" w:line="240" w:lineRule="auto"/>
      </w:pPr>
      <w:rPr>
        <w:b/>
        <w:bCs/>
      </w:rPr>
      <w:tblPr/>
      <w:tcPr>
        <w:tcBorders>
          <w:top w:val="single" w:sz="8" w:space="0" w:color="6FB344" w:themeColor="accent6"/>
          <w:left w:val="nil"/>
          <w:bottom w:val="single" w:sz="8" w:space="0" w:color="6FB34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DCF" w:themeFill="accent6" w:themeFillTint="3F"/>
      </w:tcPr>
    </w:tblStylePr>
    <w:tblStylePr w:type="band1Horz">
      <w:tblPr/>
      <w:tcPr>
        <w:tcBorders>
          <w:left w:val="nil"/>
          <w:right w:val="nil"/>
          <w:insideH w:val="nil"/>
          <w:insideV w:val="nil"/>
        </w:tcBorders>
        <w:shd w:val="clear" w:color="auto" w:fill="DBEDCF" w:themeFill="accent6" w:themeFillTint="3F"/>
      </w:tcPr>
    </w:tblStylePr>
  </w:style>
  <w:style w:type="character" w:styleId="Nmerodelnea">
    <w:name w:val="line number"/>
    <w:basedOn w:val="Fuentedeprrafopredeter"/>
    <w:uiPriority w:val="99"/>
    <w:semiHidden/>
    <w:unhideWhenUsed/>
    <w:rsid w:val="002C2563"/>
  </w:style>
  <w:style w:type="paragraph" w:styleId="Lista">
    <w:name w:val="List"/>
    <w:basedOn w:val="Normal"/>
    <w:uiPriority w:val="99"/>
    <w:semiHidden/>
    <w:unhideWhenUsed/>
    <w:rsid w:val="002C2563"/>
    <w:pPr>
      <w:ind w:left="360" w:hanging="360"/>
      <w:contextualSpacing/>
    </w:pPr>
  </w:style>
  <w:style w:type="paragraph" w:styleId="Lista2">
    <w:name w:val="List 2"/>
    <w:basedOn w:val="Normal"/>
    <w:uiPriority w:val="99"/>
    <w:semiHidden/>
    <w:unhideWhenUsed/>
    <w:rsid w:val="002C2563"/>
    <w:pPr>
      <w:ind w:left="720" w:hanging="360"/>
      <w:contextualSpacing/>
    </w:pPr>
  </w:style>
  <w:style w:type="paragraph" w:styleId="Lista3">
    <w:name w:val="List 3"/>
    <w:basedOn w:val="Normal"/>
    <w:uiPriority w:val="99"/>
    <w:semiHidden/>
    <w:unhideWhenUsed/>
    <w:rsid w:val="002C2563"/>
    <w:pPr>
      <w:ind w:left="1080" w:hanging="360"/>
      <w:contextualSpacing/>
    </w:pPr>
  </w:style>
  <w:style w:type="paragraph" w:styleId="Lista4">
    <w:name w:val="List 4"/>
    <w:basedOn w:val="Normal"/>
    <w:uiPriority w:val="99"/>
    <w:semiHidden/>
    <w:unhideWhenUsed/>
    <w:rsid w:val="002C2563"/>
    <w:pPr>
      <w:ind w:left="1440" w:hanging="360"/>
      <w:contextualSpacing/>
    </w:pPr>
  </w:style>
  <w:style w:type="paragraph" w:styleId="Lista5">
    <w:name w:val="List 5"/>
    <w:basedOn w:val="Normal"/>
    <w:uiPriority w:val="99"/>
    <w:semiHidden/>
    <w:unhideWhenUsed/>
    <w:rsid w:val="002C2563"/>
    <w:pPr>
      <w:ind w:left="1800" w:hanging="360"/>
      <w:contextualSpacing/>
    </w:pPr>
  </w:style>
  <w:style w:type="paragraph" w:styleId="Listaconvietas">
    <w:name w:val="List Bullet"/>
    <w:basedOn w:val="Normal"/>
    <w:uiPriority w:val="99"/>
    <w:semiHidden/>
    <w:unhideWhenUsed/>
    <w:rsid w:val="002C2563"/>
    <w:pPr>
      <w:numPr>
        <w:numId w:val="1"/>
      </w:numPr>
      <w:contextualSpacing/>
    </w:pPr>
  </w:style>
  <w:style w:type="paragraph" w:styleId="Listaconvietas2">
    <w:name w:val="List Bullet 2"/>
    <w:basedOn w:val="Normal"/>
    <w:uiPriority w:val="99"/>
    <w:semiHidden/>
    <w:unhideWhenUsed/>
    <w:rsid w:val="002C2563"/>
    <w:pPr>
      <w:numPr>
        <w:numId w:val="2"/>
      </w:numPr>
      <w:contextualSpacing/>
    </w:pPr>
  </w:style>
  <w:style w:type="paragraph" w:styleId="Listaconvietas3">
    <w:name w:val="List Bullet 3"/>
    <w:basedOn w:val="Normal"/>
    <w:uiPriority w:val="99"/>
    <w:semiHidden/>
    <w:unhideWhenUsed/>
    <w:rsid w:val="002C2563"/>
    <w:pPr>
      <w:numPr>
        <w:numId w:val="3"/>
      </w:numPr>
      <w:contextualSpacing/>
    </w:pPr>
  </w:style>
  <w:style w:type="paragraph" w:styleId="Listaconvietas4">
    <w:name w:val="List Bullet 4"/>
    <w:basedOn w:val="Normal"/>
    <w:uiPriority w:val="99"/>
    <w:semiHidden/>
    <w:unhideWhenUsed/>
    <w:rsid w:val="002C2563"/>
    <w:pPr>
      <w:numPr>
        <w:numId w:val="4"/>
      </w:numPr>
      <w:contextualSpacing/>
    </w:pPr>
  </w:style>
  <w:style w:type="paragraph" w:styleId="Listaconvietas5">
    <w:name w:val="List Bullet 5"/>
    <w:basedOn w:val="Normal"/>
    <w:uiPriority w:val="99"/>
    <w:semiHidden/>
    <w:unhideWhenUsed/>
    <w:rsid w:val="002C2563"/>
    <w:pPr>
      <w:numPr>
        <w:numId w:val="5"/>
      </w:numPr>
      <w:contextualSpacing/>
    </w:pPr>
  </w:style>
  <w:style w:type="paragraph" w:styleId="Continuarlista">
    <w:name w:val="List Continue"/>
    <w:basedOn w:val="Normal"/>
    <w:uiPriority w:val="99"/>
    <w:semiHidden/>
    <w:unhideWhenUsed/>
    <w:rsid w:val="002C2563"/>
    <w:pPr>
      <w:spacing w:after="120"/>
      <w:ind w:left="360"/>
      <w:contextualSpacing/>
    </w:pPr>
  </w:style>
  <w:style w:type="paragraph" w:styleId="Continuarlista2">
    <w:name w:val="List Continue 2"/>
    <w:basedOn w:val="Normal"/>
    <w:uiPriority w:val="99"/>
    <w:semiHidden/>
    <w:unhideWhenUsed/>
    <w:rsid w:val="002C2563"/>
    <w:pPr>
      <w:spacing w:after="120"/>
      <w:ind w:left="720"/>
      <w:contextualSpacing/>
    </w:pPr>
  </w:style>
  <w:style w:type="paragraph" w:styleId="Continuarlista3">
    <w:name w:val="List Continue 3"/>
    <w:basedOn w:val="Normal"/>
    <w:uiPriority w:val="99"/>
    <w:semiHidden/>
    <w:unhideWhenUsed/>
    <w:rsid w:val="002C2563"/>
    <w:pPr>
      <w:spacing w:after="120"/>
      <w:ind w:left="1080"/>
      <w:contextualSpacing/>
    </w:pPr>
  </w:style>
  <w:style w:type="paragraph" w:styleId="Continuarlista4">
    <w:name w:val="List Continue 4"/>
    <w:basedOn w:val="Normal"/>
    <w:uiPriority w:val="99"/>
    <w:semiHidden/>
    <w:unhideWhenUsed/>
    <w:rsid w:val="002C2563"/>
    <w:pPr>
      <w:spacing w:after="120"/>
      <w:ind w:left="1440"/>
      <w:contextualSpacing/>
    </w:pPr>
  </w:style>
  <w:style w:type="paragraph" w:styleId="Continuarlista5">
    <w:name w:val="List Continue 5"/>
    <w:basedOn w:val="Normal"/>
    <w:uiPriority w:val="99"/>
    <w:semiHidden/>
    <w:unhideWhenUsed/>
    <w:rsid w:val="002C2563"/>
    <w:pPr>
      <w:spacing w:after="120"/>
      <w:ind w:left="1800"/>
      <w:contextualSpacing/>
    </w:pPr>
  </w:style>
  <w:style w:type="paragraph" w:styleId="Listaconnmeros">
    <w:name w:val="List Number"/>
    <w:basedOn w:val="Normal"/>
    <w:uiPriority w:val="99"/>
    <w:semiHidden/>
    <w:unhideWhenUsed/>
    <w:rsid w:val="002C2563"/>
    <w:pPr>
      <w:numPr>
        <w:numId w:val="6"/>
      </w:numPr>
      <w:contextualSpacing/>
    </w:pPr>
  </w:style>
  <w:style w:type="paragraph" w:styleId="Listaconnmeros2">
    <w:name w:val="List Number 2"/>
    <w:basedOn w:val="Normal"/>
    <w:uiPriority w:val="99"/>
    <w:semiHidden/>
    <w:unhideWhenUsed/>
    <w:rsid w:val="002C2563"/>
    <w:pPr>
      <w:numPr>
        <w:numId w:val="7"/>
      </w:numPr>
      <w:contextualSpacing/>
    </w:pPr>
  </w:style>
  <w:style w:type="paragraph" w:styleId="Listaconnmeros3">
    <w:name w:val="List Number 3"/>
    <w:basedOn w:val="Normal"/>
    <w:uiPriority w:val="99"/>
    <w:semiHidden/>
    <w:unhideWhenUsed/>
    <w:rsid w:val="002C2563"/>
    <w:pPr>
      <w:numPr>
        <w:numId w:val="8"/>
      </w:numPr>
      <w:contextualSpacing/>
    </w:pPr>
  </w:style>
  <w:style w:type="paragraph" w:styleId="Listaconnmeros4">
    <w:name w:val="List Number 4"/>
    <w:basedOn w:val="Normal"/>
    <w:uiPriority w:val="99"/>
    <w:semiHidden/>
    <w:unhideWhenUsed/>
    <w:rsid w:val="002C2563"/>
    <w:pPr>
      <w:numPr>
        <w:numId w:val="9"/>
      </w:numPr>
      <w:contextualSpacing/>
    </w:pPr>
  </w:style>
  <w:style w:type="paragraph" w:styleId="Listaconnmeros5">
    <w:name w:val="List Number 5"/>
    <w:basedOn w:val="Normal"/>
    <w:uiPriority w:val="99"/>
    <w:semiHidden/>
    <w:unhideWhenUsed/>
    <w:rsid w:val="002C2563"/>
    <w:pPr>
      <w:numPr>
        <w:numId w:val="10"/>
      </w:numPr>
      <w:contextualSpacing/>
    </w:pPr>
  </w:style>
  <w:style w:type="paragraph" w:styleId="Prrafodelista">
    <w:name w:val="List Paragraph"/>
    <w:basedOn w:val="Normal"/>
    <w:uiPriority w:val="34"/>
    <w:semiHidden/>
    <w:unhideWhenUsed/>
    <w:qFormat/>
    <w:rsid w:val="002C2563"/>
    <w:pPr>
      <w:ind w:left="720"/>
      <w:contextualSpacing/>
    </w:pPr>
  </w:style>
  <w:style w:type="table" w:styleId="Tabladelista1clara">
    <w:name w:val="List Table 1 Light"/>
    <w:basedOn w:val="Tablanormal"/>
    <w:uiPriority w:val="46"/>
    <w:rsid w:val="002C256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2C2563"/>
    <w:pPr>
      <w:spacing w:after="0" w:line="240" w:lineRule="auto"/>
    </w:pPr>
    <w:tblPr>
      <w:tblStyleRowBandSize w:val="1"/>
      <w:tblStyleColBandSize w:val="1"/>
    </w:tblPr>
    <w:tblStylePr w:type="firstRow">
      <w:rPr>
        <w:b/>
        <w:bCs/>
      </w:rPr>
      <w:tblPr/>
      <w:tcPr>
        <w:tcBorders>
          <w:bottom w:val="single" w:sz="4" w:space="0" w:color="58E9CD" w:themeColor="accent1" w:themeTint="99"/>
        </w:tcBorders>
      </w:tcPr>
    </w:tblStylePr>
    <w:tblStylePr w:type="lastRow">
      <w:rPr>
        <w:b/>
        <w:bCs/>
      </w:rPr>
      <w:tblPr/>
      <w:tcPr>
        <w:tcBorders>
          <w:top w:val="sing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Tabladelista1clara-nfasis2">
    <w:name w:val="List Table 1 Light Accent 2"/>
    <w:basedOn w:val="Tablanormal"/>
    <w:uiPriority w:val="46"/>
    <w:rsid w:val="002C2563"/>
    <w:pPr>
      <w:spacing w:after="0" w:line="240" w:lineRule="auto"/>
    </w:pPr>
    <w:tblPr>
      <w:tblStyleRowBandSize w:val="1"/>
      <w:tblStyleColBandSize w:val="1"/>
    </w:tblPr>
    <w:tblStylePr w:type="firstRow">
      <w:rPr>
        <w:b/>
        <w:bCs/>
      </w:rPr>
      <w:tblPr/>
      <w:tcPr>
        <w:tcBorders>
          <w:bottom w:val="single" w:sz="4" w:space="0" w:color="FAC78B" w:themeColor="accent2" w:themeTint="99"/>
        </w:tcBorders>
      </w:tcPr>
    </w:tblStylePr>
    <w:tblStylePr w:type="lastRow">
      <w:rPr>
        <w:b/>
        <w:bCs/>
      </w:rPr>
      <w:tblPr/>
      <w:tcPr>
        <w:tcBorders>
          <w:top w:val="sing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Tabladelista1clara-nfasis3">
    <w:name w:val="List Table 1 Light Accent 3"/>
    <w:basedOn w:val="Tablanormal"/>
    <w:uiPriority w:val="46"/>
    <w:rsid w:val="002C2563"/>
    <w:pPr>
      <w:spacing w:after="0" w:line="240" w:lineRule="auto"/>
    </w:pPr>
    <w:tblPr>
      <w:tblStyleRowBandSize w:val="1"/>
      <w:tblStyleColBandSize w:val="1"/>
    </w:tblPr>
    <w:tblStylePr w:type="firstRow">
      <w:rPr>
        <w:b/>
        <w:bCs/>
      </w:rPr>
      <w:tblPr/>
      <w:tcPr>
        <w:tcBorders>
          <w:bottom w:val="single" w:sz="4" w:space="0" w:color="A7B1B5" w:themeColor="accent3" w:themeTint="99"/>
        </w:tcBorders>
      </w:tcPr>
    </w:tblStylePr>
    <w:tblStylePr w:type="lastRow">
      <w:rPr>
        <w:b/>
        <w:bCs/>
      </w:rPr>
      <w:tblPr/>
      <w:tcPr>
        <w:tcBorders>
          <w:top w:val="sing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Tabladelista1clara-nfasis4">
    <w:name w:val="List Table 1 Light Accent 4"/>
    <w:basedOn w:val="Tablanormal"/>
    <w:uiPriority w:val="46"/>
    <w:rsid w:val="002C2563"/>
    <w:pPr>
      <w:spacing w:after="0" w:line="240" w:lineRule="auto"/>
    </w:pPr>
    <w:tblPr>
      <w:tblStyleRowBandSize w:val="1"/>
      <w:tblStyleColBandSize w:val="1"/>
    </w:tblPr>
    <w:tblStylePr w:type="firstRow">
      <w:rPr>
        <w:b/>
        <w:bCs/>
      </w:rPr>
      <w:tblPr/>
      <w:tcPr>
        <w:tcBorders>
          <w:bottom w:val="single" w:sz="4" w:space="0" w:color="5EC3EB" w:themeColor="accent4" w:themeTint="99"/>
        </w:tcBorders>
      </w:tcPr>
    </w:tblStylePr>
    <w:tblStylePr w:type="lastRow">
      <w:rPr>
        <w:b/>
        <w:bCs/>
      </w:rPr>
      <w:tblPr/>
      <w:tcPr>
        <w:tcBorders>
          <w:top w:val="sing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Tabladelista1clara-nfasis5">
    <w:name w:val="List Table 1 Light Accent 5"/>
    <w:basedOn w:val="Tablanormal"/>
    <w:uiPriority w:val="46"/>
    <w:rsid w:val="002C2563"/>
    <w:pPr>
      <w:spacing w:after="0" w:line="240" w:lineRule="auto"/>
    </w:pPr>
    <w:tblPr>
      <w:tblStyleRowBandSize w:val="1"/>
      <w:tblStyleColBandSize w:val="1"/>
    </w:tblPr>
    <w:tblStylePr w:type="firstRow">
      <w:rPr>
        <w:b/>
        <w:bCs/>
      </w:rPr>
      <w:tblPr/>
      <w:tcPr>
        <w:tcBorders>
          <w:bottom w:val="single" w:sz="4" w:space="0" w:color="EE9A94" w:themeColor="accent5" w:themeTint="99"/>
        </w:tcBorders>
      </w:tcPr>
    </w:tblStylePr>
    <w:tblStylePr w:type="lastRow">
      <w:rPr>
        <w:b/>
        <w:bCs/>
      </w:rPr>
      <w:tblPr/>
      <w:tcPr>
        <w:tcBorders>
          <w:top w:val="sing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Tabladelista1clara-nfasis6">
    <w:name w:val="List Table 1 Light Accent 6"/>
    <w:basedOn w:val="Tablanormal"/>
    <w:uiPriority w:val="46"/>
    <w:rsid w:val="002C2563"/>
    <w:pPr>
      <w:spacing w:after="0" w:line="240" w:lineRule="auto"/>
    </w:pPr>
    <w:tblPr>
      <w:tblStyleRowBandSize w:val="1"/>
      <w:tblStyleColBandSize w:val="1"/>
    </w:tblPr>
    <w:tblStylePr w:type="firstRow">
      <w:rPr>
        <w:b/>
        <w:bCs/>
      </w:rPr>
      <w:tblPr/>
      <w:tcPr>
        <w:tcBorders>
          <w:bottom w:val="single" w:sz="4" w:space="0" w:color="A7D38C" w:themeColor="accent6" w:themeTint="99"/>
        </w:tcBorders>
      </w:tcPr>
    </w:tblStylePr>
    <w:tblStylePr w:type="lastRow">
      <w:rPr>
        <w:b/>
        <w:bCs/>
      </w:rPr>
      <w:tblPr/>
      <w:tcPr>
        <w:tcBorders>
          <w:top w:val="sing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Tabladelista2">
    <w:name w:val="List Table 2"/>
    <w:basedOn w:val="Tablanormal"/>
    <w:uiPriority w:val="47"/>
    <w:rsid w:val="002C256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2C2563"/>
    <w:pPr>
      <w:spacing w:after="0" w:line="240" w:lineRule="auto"/>
    </w:pPr>
    <w:tblPr>
      <w:tblStyleRowBandSize w:val="1"/>
      <w:tblStyleColBandSize w:val="1"/>
      <w:tblBorders>
        <w:top w:val="single" w:sz="4" w:space="0" w:color="58E9CD" w:themeColor="accent1" w:themeTint="99"/>
        <w:bottom w:val="single" w:sz="4" w:space="0" w:color="58E9CD" w:themeColor="accent1" w:themeTint="99"/>
        <w:insideH w:val="single" w:sz="4" w:space="0" w:color="58E9C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Tabladelista2-nfasis2">
    <w:name w:val="List Table 2 Accent 2"/>
    <w:basedOn w:val="Tablanormal"/>
    <w:uiPriority w:val="47"/>
    <w:rsid w:val="002C2563"/>
    <w:pPr>
      <w:spacing w:after="0" w:line="240" w:lineRule="auto"/>
    </w:pPr>
    <w:tblPr>
      <w:tblStyleRowBandSize w:val="1"/>
      <w:tblStyleColBandSize w:val="1"/>
      <w:tblBorders>
        <w:top w:val="single" w:sz="4" w:space="0" w:color="FAC78B" w:themeColor="accent2" w:themeTint="99"/>
        <w:bottom w:val="single" w:sz="4" w:space="0" w:color="FAC78B" w:themeColor="accent2" w:themeTint="99"/>
        <w:insideH w:val="single" w:sz="4" w:space="0" w:color="FAC78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Tabladelista2-nfasis3">
    <w:name w:val="List Table 2 Accent 3"/>
    <w:basedOn w:val="Tablanormal"/>
    <w:uiPriority w:val="47"/>
    <w:rsid w:val="002C2563"/>
    <w:pPr>
      <w:spacing w:after="0" w:line="240" w:lineRule="auto"/>
    </w:pPr>
    <w:tblPr>
      <w:tblStyleRowBandSize w:val="1"/>
      <w:tblStyleColBandSize w:val="1"/>
      <w:tblBorders>
        <w:top w:val="single" w:sz="4" w:space="0" w:color="A7B1B5" w:themeColor="accent3" w:themeTint="99"/>
        <w:bottom w:val="single" w:sz="4" w:space="0" w:color="A7B1B5" w:themeColor="accent3" w:themeTint="99"/>
        <w:insideH w:val="single" w:sz="4" w:space="0" w:color="A7B1B5"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Tabladelista2-nfasis4">
    <w:name w:val="List Table 2 Accent 4"/>
    <w:basedOn w:val="Tablanormal"/>
    <w:uiPriority w:val="47"/>
    <w:rsid w:val="002C2563"/>
    <w:pPr>
      <w:spacing w:after="0" w:line="240" w:lineRule="auto"/>
    </w:pPr>
    <w:tblPr>
      <w:tblStyleRowBandSize w:val="1"/>
      <w:tblStyleColBandSize w:val="1"/>
      <w:tblBorders>
        <w:top w:val="single" w:sz="4" w:space="0" w:color="5EC3EB" w:themeColor="accent4" w:themeTint="99"/>
        <w:bottom w:val="single" w:sz="4" w:space="0" w:color="5EC3EB" w:themeColor="accent4" w:themeTint="99"/>
        <w:insideH w:val="single" w:sz="4" w:space="0" w:color="5EC3E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Tabladelista2-nfasis5">
    <w:name w:val="List Table 2 Accent 5"/>
    <w:basedOn w:val="Tablanormal"/>
    <w:uiPriority w:val="47"/>
    <w:rsid w:val="002C2563"/>
    <w:pPr>
      <w:spacing w:after="0" w:line="240" w:lineRule="auto"/>
    </w:pPr>
    <w:tblPr>
      <w:tblStyleRowBandSize w:val="1"/>
      <w:tblStyleColBandSize w:val="1"/>
      <w:tblBorders>
        <w:top w:val="single" w:sz="4" w:space="0" w:color="EE9A94" w:themeColor="accent5" w:themeTint="99"/>
        <w:bottom w:val="single" w:sz="4" w:space="0" w:color="EE9A94" w:themeColor="accent5" w:themeTint="99"/>
        <w:insideH w:val="single" w:sz="4" w:space="0" w:color="EE9A9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Tabladelista2-nfasis6">
    <w:name w:val="List Table 2 Accent 6"/>
    <w:basedOn w:val="Tablanormal"/>
    <w:uiPriority w:val="47"/>
    <w:rsid w:val="002C2563"/>
    <w:pPr>
      <w:spacing w:after="0" w:line="240" w:lineRule="auto"/>
    </w:pPr>
    <w:tblPr>
      <w:tblStyleRowBandSize w:val="1"/>
      <w:tblStyleColBandSize w:val="1"/>
      <w:tblBorders>
        <w:top w:val="single" w:sz="4" w:space="0" w:color="A7D38C" w:themeColor="accent6" w:themeTint="99"/>
        <w:bottom w:val="single" w:sz="4" w:space="0" w:color="A7D38C" w:themeColor="accent6" w:themeTint="99"/>
        <w:insideH w:val="single" w:sz="4" w:space="0" w:color="A7D38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Tabladelista3">
    <w:name w:val="List Table 3"/>
    <w:basedOn w:val="Tablanormal"/>
    <w:uiPriority w:val="48"/>
    <w:rsid w:val="002C256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2C2563"/>
    <w:pPr>
      <w:spacing w:after="0" w:line="240" w:lineRule="auto"/>
    </w:pPr>
    <w:tblPr>
      <w:tblStyleRowBandSize w:val="1"/>
      <w:tblStyleColBandSize w:val="1"/>
      <w:tblBorders>
        <w:top w:val="single" w:sz="4" w:space="0" w:color="17AE92" w:themeColor="accent1"/>
        <w:left w:val="single" w:sz="4" w:space="0" w:color="17AE92" w:themeColor="accent1"/>
        <w:bottom w:val="single" w:sz="4" w:space="0" w:color="17AE92" w:themeColor="accent1"/>
        <w:right w:val="single" w:sz="4" w:space="0" w:color="17AE92" w:themeColor="accent1"/>
      </w:tblBorders>
    </w:tblPr>
    <w:tblStylePr w:type="firstRow">
      <w:rPr>
        <w:b/>
        <w:bCs/>
        <w:color w:val="FFFFFF" w:themeColor="background1"/>
      </w:rPr>
      <w:tblPr/>
      <w:tcPr>
        <w:shd w:val="clear" w:color="auto" w:fill="17AE92" w:themeFill="accent1"/>
      </w:tcPr>
    </w:tblStylePr>
    <w:tblStylePr w:type="lastRow">
      <w:rPr>
        <w:b/>
        <w:bCs/>
      </w:rPr>
      <w:tblPr/>
      <w:tcPr>
        <w:tcBorders>
          <w:top w:val="double" w:sz="4" w:space="0" w:color="17AE9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7AE92" w:themeColor="accent1"/>
          <w:right w:val="single" w:sz="4" w:space="0" w:color="17AE92" w:themeColor="accent1"/>
        </w:tcBorders>
      </w:tcPr>
    </w:tblStylePr>
    <w:tblStylePr w:type="band1Horz">
      <w:tblPr/>
      <w:tcPr>
        <w:tcBorders>
          <w:top w:val="single" w:sz="4" w:space="0" w:color="17AE92" w:themeColor="accent1"/>
          <w:bottom w:val="single" w:sz="4" w:space="0" w:color="17AE9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7AE92" w:themeColor="accent1"/>
          <w:left w:val="nil"/>
        </w:tcBorders>
      </w:tcPr>
    </w:tblStylePr>
    <w:tblStylePr w:type="swCell">
      <w:tblPr/>
      <w:tcPr>
        <w:tcBorders>
          <w:top w:val="double" w:sz="4" w:space="0" w:color="17AE92" w:themeColor="accent1"/>
          <w:right w:val="nil"/>
        </w:tcBorders>
      </w:tcPr>
    </w:tblStylePr>
  </w:style>
  <w:style w:type="table" w:styleId="Tabladelista3-nfasis2">
    <w:name w:val="List Table 3 Accent 2"/>
    <w:basedOn w:val="Tablanormal"/>
    <w:uiPriority w:val="48"/>
    <w:rsid w:val="002C2563"/>
    <w:pPr>
      <w:spacing w:after="0" w:line="240" w:lineRule="auto"/>
    </w:pPr>
    <w:tblPr>
      <w:tblStyleRowBandSize w:val="1"/>
      <w:tblStyleColBandSize w:val="1"/>
      <w:tblBorders>
        <w:top w:val="single" w:sz="4" w:space="0" w:color="F7A23F" w:themeColor="accent2"/>
        <w:left w:val="single" w:sz="4" w:space="0" w:color="F7A23F" w:themeColor="accent2"/>
        <w:bottom w:val="single" w:sz="4" w:space="0" w:color="F7A23F" w:themeColor="accent2"/>
        <w:right w:val="single" w:sz="4" w:space="0" w:color="F7A23F" w:themeColor="accent2"/>
      </w:tblBorders>
    </w:tblPr>
    <w:tblStylePr w:type="firstRow">
      <w:rPr>
        <w:b/>
        <w:bCs/>
        <w:color w:val="FFFFFF" w:themeColor="background1"/>
      </w:rPr>
      <w:tblPr/>
      <w:tcPr>
        <w:shd w:val="clear" w:color="auto" w:fill="F7A23F" w:themeFill="accent2"/>
      </w:tcPr>
    </w:tblStylePr>
    <w:tblStylePr w:type="lastRow">
      <w:rPr>
        <w:b/>
        <w:bCs/>
      </w:rPr>
      <w:tblPr/>
      <w:tcPr>
        <w:tcBorders>
          <w:top w:val="double" w:sz="4" w:space="0" w:color="F7A23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A23F" w:themeColor="accent2"/>
          <w:right w:val="single" w:sz="4" w:space="0" w:color="F7A23F" w:themeColor="accent2"/>
        </w:tcBorders>
      </w:tcPr>
    </w:tblStylePr>
    <w:tblStylePr w:type="band1Horz">
      <w:tblPr/>
      <w:tcPr>
        <w:tcBorders>
          <w:top w:val="single" w:sz="4" w:space="0" w:color="F7A23F" w:themeColor="accent2"/>
          <w:bottom w:val="single" w:sz="4" w:space="0" w:color="F7A23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A23F" w:themeColor="accent2"/>
          <w:left w:val="nil"/>
        </w:tcBorders>
      </w:tcPr>
    </w:tblStylePr>
    <w:tblStylePr w:type="swCell">
      <w:tblPr/>
      <w:tcPr>
        <w:tcBorders>
          <w:top w:val="double" w:sz="4" w:space="0" w:color="F7A23F" w:themeColor="accent2"/>
          <w:right w:val="nil"/>
        </w:tcBorders>
      </w:tcPr>
    </w:tblStylePr>
  </w:style>
  <w:style w:type="table" w:styleId="Tabladelista3-nfasis3">
    <w:name w:val="List Table 3 Accent 3"/>
    <w:basedOn w:val="Tablanormal"/>
    <w:uiPriority w:val="48"/>
    <w:rsid w:val="002C2563"/>
    <w:pPr>
      <w:spacing w:after="0" w:line="240" w:lineRule="auto"/>
    </w:pPr>
    <w:tblPr>
      <w:tblStyleRowBandSize w:val="1"/>
      <w:tblStyleColBandSize w:val="1"/>
      <w:tblBorders>
        <w:top w:val="single" w:sz="4" w:space="0" w:color="6F7E84" w:themeColor="accent3"/>
        <w:left w:val="single" w:sz="4" w:space="0" w:color="6F7E84" w:themeColor="accent3"/>
        <w:bottom w:val="single" w:sz="4" w:space="0" w:color="6F7E84" w:themeColor="accent3"/>
        <w:right w:val="single" w:sz="4" w:space="0" w:color="6F7E84" w:themeColor="accent3"/>
      </w:tblBorders>
    </w:tblPr>
    <w:tblStylePr w:type="firstRow">
      <w:rPr>
        <w:b/>
        <w:bCs/>
        <w:color w:val="FFFFFF" w:themeColor="background1"/>
      </w:rPr>
      <w:tblPr/>
      <w:tcPr>
        <w:shd w:val="clear" w:color="auto" w:fill="6F7E84" w:themeFill="accent3"/>
      </w:tcPr>
    </w:tblStylePr>
    <w:tblStylePr w:type="lastRow">
      <w:rPr>
        <w:b/>
        <w:bCs/>
      </w:rPr>
      <w:tblPr/>
      <w:tcPr>
        <w:tcBorders>
          <w:top w:val="double" w:sz="4" w:space="0" w:color="6F7E8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F7E84" w:themeColor="accent3"/>
          <w:right w:val="single" w:sz="4" w:space="0" w:color="6F7E84" w:themeColor="accent3"/>
        </w:tcBorders>
      </w:tcPr>
    </w:tblStylePr>
    <w:tblStylePr w:type="band1Horz">
      <w:tblPr/>
      <w:tcPr>
        <w:tcBorders>
          <w:top w:val="single" w:sz="4" w:space="0" w:color="6F7E84" w:themeColor="accent3"/>
          <w:bottom w:val="single" w:sz="4" w:space="0" w:color="6F7E8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F7E84" w:themeColor="accent3"/>
          <w:left w:val="nil"/>
        </w:tcBorders>
      </w:tcPr>
    </w:tblStylePr>
    <w:tblStylePr w:type="swCell">
      <w:tblPr/>
      <w:tcPr>
        <w:tcBorders>
          <w:top w:val="double" w:sz="4" w:space="0" w:color="6F7E84" w:themeColor="accent3"/>
          <w:right w:val="nil"/>
        </w:tcBorders>
      </w:tcPr>
    </w:tblStylePr>
  </w:style>
  <w:style w:type="table" w:styleId="Tabladelista3-nfasis4">
    <w:name w:val="List Table 3 Accent 4"/>
    <w:basedOn w:val="Tablanormal"/>
    <w:uiPriority w:val="48"/>
    <w:rsid w:val="002C2563"/>
    <w:pPr>
      <w:spacing w:after="0" w:line="240" w:lineRule="auto"/>
    </w:pPr>
    <w:tblPr>
      <w:tblStyleRowBandSize w:val="1"/>
      <w:tblStyleColBandSize w:val="1"/>
      <w:tblBorders>
        <w:top w:val="single" w:sz="4" w:space="0" w:color="178DBB" w:themeColor="accent4"/>
        <w:left w:val="single" w:sz="4" w:space="0" w:color="178DBB" w:themeColor="accent4"/>
        <w:bottom w:val="single" w:sz="4" w:space="0" w:color="178DBB" w:themeColor="accent4"/>
        <w:right w:val="single" w:sz="4" w:space="0" w:color="178DBB" w:themeColor="accent4"/>
      </w:tblBorders>
    </w:tblPr>
    <w:tblStylePr w:type="firstRow">
      <w:rPr>
        <w:b/>
        <w:bCs/>
        <w:color w:val="FFFFFF" w:themeColor="background1"/>
      </w:rPr>
      <w:tblPr/>
      <w:tcPr>
        <w:shd w:val="clear" w:color="auto" w:fill="178DBB" w:themeFill="accent4"/>
      </w:tcPr>
    </w:tblStylePr>
    <w:tblStylePr w:type="lastRow">
      <w:rPr>
        <w:b/>
        <w:bCs/>
      </w:rPr>
      <w:tblPr/>
      <w:tcPr>
        <w:tcBorders>
          <w:top w:val="double" w:sz="4" w:space="0" w:color="178DB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78DBB" w:themeColor="accent4"/>
          <w:right w:val="single" w:sz="4" w:space="0" w:color="178DBB" w:themeColor="accent4"/>
        </w:tcBorders>
      </w:tcPr>
    </w:tblStylePr>
    <w:tblStylePr w:type="band1Horz">
      <w:tblPr/>
      <w:tcPr>
        <w:tcBorders>
          <w:top w:val="single" w:sz="4" w:space="0" w:color="178DBB" w:themeColor="accent4"/>
          <w:bottom w:val="single" w:sz="4" w:space="0" w:color="178DB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78DBB" w:themeColor="accent4"/>
          <w:left w:val="nil"/>
        </w:tcBorders>
      </w:tcPr>
    </w:tblStylePr>
    <w:tblStylePr w:type="swCell">
      <w:tblPr/>
      <w:tcPr>
        <w:tcBorders>
          <w:top w:val="double" w:sz="4" w:space="0" w:color="178DBB" w:themeColor="accent4"/>
          <w:right w:val="nil"/>
        </w:tcBorders>
      </w:tcPr>
    </w:tblStylePr>
  </w:style>
  <w:style w:type="table" w:styleId="Tabladelista3-nfasis5">
    <w:name w:val="List Table 3 Accent 5"/>
    <w:basedOn w:val="Tablanormal"/>
    <w:uiPriority w:val="48"/>
    <w:rsid w:val="002C2563"/>
    <w:pPr>
      <w:spacing w:after="0" w:line="240" w:lineRule="auto"/>
    </w:pPr>
    <w:tblPr>
      <w:tblStyleRowBandSize w:val="1"/>
      <w:tblStyleColBandSize w:val="1"/>
      <w:tblBorders>
        <w:top w:val="single" w:sz="4" w:space="0" w:color="E3584E" w:themeColor="accent5"/>
        <w:left w:val="single" w:sz="4" w:space="0" w:color="E3584E" w:themeColor="accent5"/>
        <w:bottom w:val="single" w:sz="4" w:space="0" w:color="E3584E" w:themeColor="accent5"/>
        <w:right w:val="single" w:sz="4" w:space="0" w:color="E3584E" w:themeColor="accent5"/>
      </w:tblBorders>
    </w:tblPr>
    <w:tblStylePr w:type="firstRow">
      <w:rPr>
        <w:b/>
        <w:bCs/>
        <w:color w:val="FFFFFF" w:themeColor="background1"/>
      </w:rPr>
      <w:tblPr/>
      <w:tcPr>
        <w:shd w:val="clear" w:color="auto" w:fill="E3584E" w:themeFill="accent5"/>
      </w:tcPr>
    </w:tblStylePr>
    <w:tblStylePr w:type="lastRow">
      <w:rPr>
        <w:b/>
        <w:bCs/>
      </w:rPr>
      <w:tblPr/>
      <w:tcPr>
        <w:tcBorders>
          <w:top w:val="double" w:sz="4" w:space="0" w:color="E3584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584E" w:themeColor="accent5"/>
          <w:right w:val="single" w:sz="4" w:space="0" w:color="E3584E" w:themeColor="accent5"/>
        </w:tcBorders>
      </w:tcPr>
    </w:tblStylePr>
    <w:tblStylePr w:type="band1Horz">
      <w:tblPr/>
      <w:tcPr>
        <w:tcBorders>
          <w:top w:val="single" w:sz="4" w:space="0" w:color="E3584E" w:themeColor="accent5"/>
          <w:bottom w:val="single" w:sz="4" w:space="0" w:color="E3584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584E" w:themeColor="accent5"/>
          <w:left w:val="nil"/>
        </w:tcBorders>
      </w:tcPr>
    </w:tblStylePr>
    <w:tblStylePr w:type="swCell">
      <w:tblPr/>
      <w:tcPr>
        <w:tcBorders>
          <w:top w:val="double" w:sz="4" w:space="0" w:color="E3584E" w:themeColor="accent5"/>
          <w:right w:val="nil"/>
        </w:tcBorders>
      </w:tcPr>
    </w:tblStylePr>
  </w:style>
  <w:style w:type="table" w:styleId="Tabladelista3-nfasis6">
    <w:name w:val="List Table 3 Accent 6"/>
    <w:basedOn w:val="Tablanormal"/>
    <w:uiPriority w:val="48"/>
    <w:rsid w:val="002C2563"/>
    <w:pPr>
      <w:spacing w:after="0" w:line="240" w:lineRule="auto"/>
    </w:pPr>
    <w:tblPr>
      <w:tblStyleRowBandSize w:val="1"/>
      <w:tblStyleColBandSize w:val="1"/>
      <w:tblBorders>
        <w:top w:val="single" w:sz="4" w:space="0" w:color="6FB344" w:themeColor="accent6"/>
        <w:left w:val="single" w:sz="4" w:space="0" w:color="6FB344" w:themeColor="accent6"/>
        <w:bottom w:val="single" w:sz="4" w:space="0" w:color="6FB344" w:themeColor="accent6"/>
        <w:right w:val="single" w:sz="4" w:space="0" w:color="6FB344" w:themeColor="accent6"/>
      </w:tblBorders>
    </w:tblPr>
    <w:tblStylePr w:type="firstRow">
      <w:rPr>
        <w:b/>
        <w:bCs/>
        <w:color w:val="FFFFFF" w:themeColor="background1"/>
      </w:rPr>
      <w:tblPr/>
      <w:tcPr>
        <w:shd w:val="clear" w:color="auto" w:fill="6FB344" w:themeFill="accent6"/>
      </w:tcPr>
    </w:tblStylePr>
    <w:tblStylePr w:type="lastRow">
      <w:rPr>
        <w:b/>
        <w:bCs/>
      </w:rPr>
      <w:tblPr/>
      <w:tcPr>
        <w:tcBorders>
          <w:top w:val="double" w:sz="4" w:space="0" w:color="6FB344"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FB344" w:themeColor="accent6"/>
          <w:right w:val="single" w:sz="4" w:space="0" w:color="6FB344" w:themeColor="accent6"/>
        </w:tcBorders>
      </w:tcPr>
    </w:tblStylePr>
    <w:tblStylePr w:type="band1Horz">
      <w:tblPr/>
      <w:tcPr>
        <w:tcBorders>
          <w:top w:val="single" w:sz="4" w:space="0" w:color="6FB344" w:themeColor="accent6"/>
          <w:bottom w:val="single" w:sz="4" w:space="0" w:color="6FB344"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FB344" w:themeColor="accent6"/>
          <w:left w:val="nil"/>
        </w:tcBorders>
      </w:tcPr>
    </w:tblStylePr>
    <w:tblStylePr w:type="swCell">
      <w:tblPr/>
      <w:tcPr>
        <w:tcBorders>
          <w:top w:val="double" w:sz="4" w:space="0" w:color="6FB344" w:themeColor="accent6"/>
          <w:right w:val="nil"/>
        </w:tcBorders>
      </w:tcPr>
    </w:tblStylePr>
  </w:style>
  <w:style w:type="table" w:styleId="Tabladelista4">
    <w:name w:val="List Table 4"/>
    <w:basedOn w:val="Tablanormal"/>
    <w:uiPriority w:val="49"/>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tblBorders>
    </w:tblPr>
    <w:tblStylePr w:type="firstRow">
      <w:rPr>
        <w:b/>
        <w:bCs/>
        <w:color w:val="FFFFFF" w:themeColor="background1"/>
      </w:rPr>
      <w:tblPr/>
      <w:tcPr>
        <w:tcBorders>
          <w:top w:val="single" w:sz="4" w:space="0" w:color="17AE92" w:themeColor="accent1"/>
          <w:left w:val="single" w:sz="4" w:space="0" w:color="17AE92" w:themeColor="accent1"/>
          <w:bottom w:val="single" w:sz="4" w:space="0" w:color="17AE92" w:themeColor="accent1"/>
          <w:right w:val="single" w:sz="4" w:space="0" w:color="17AE92" w:themeColor="accent1"/>
          <w:insideH w:val="nil"/>
        </w:tcBorders>
        <w:shd w:val="clear" w:color="auto" w:fill="17AE92" w:themeFill="accent1"/>
      </w:tcPr>
    </w:tblStylePr>
    <w:tblStylePr w:type="lastRow">
      <w:rPr>
        <w:b/>
        <w:bCs/>
      </w:rPr>
      <w:tblPr/>
      <w:tcPr>
        <w:tcBorders>
          <w:top w:val="doub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Tabladelista4-nfasis2">
    <w:name w:val="List Table 4 Accent 2"/>
    <w:basedOn w:val="Tablanormal"/>
    <w:uiPriority w:val="49"/>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tblBorders>
    </w:tblPr>
    <w:tblStylePr w:type="firstRow">
      <w:rPr>
        <w:b/>
        <w:bCs/>
        <w:color w:val="FFFFFF" w:themeColor="background1"/>
      </w:rPr>
      <w:tblPr/>
      <w:tcPr>
        <w:tcBorders>
          <w:top w:val="single" w:sz="4" w:space="0" w:color="F7A23F" w:themeColor="accent2"/>
          <w:left w:val="single" w:sz="4" w:space="0" w:color="F7A23F" w:themeColor="accent2"/>
          <w:bottom w:val="single" w:sz="4" w:space="0" w:color="F7A23F" w:themeColor="accent2"/>
          <w:right w:val="single" w:sz="4" w:space="0" w:color="F7A23F" w:themeColor="accent2"/>
          <w:insideH w:val="nil"/>
        </w:tcBorders>
        <w:shd w:val="clear" w:color="auto" w:fill="F7A23F" w:themeFill="accent2"/>
      </w:tcPr>
    </w:tblStylePr>
    <w:tblStylePr w:type="lastRow">
      <w:rPr>
        <w:b/>
        <w:bCs/>
      </w:rPr>
      <w:tblPr/>
      <w:tcPr>
        <w:tcBorders>
          <w:top w:val="doub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Tabladelista4-nfasis3">
    <w:name w:val="List Table 4 Accent 3"/>
    <w:basedOn w:val="Tablanormal"/>
    <w:uiPriority w:val="49"/>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tblBorders>
    </w:tblPr>
    <w:tblStylePr w:type="firstRow">
      <w:rPr>
        <w:b/>
        <w:bCs/>
        <w:color w:val="FFFFFF" w:themeColor="background1"/>
      </w:rPr>
      <w:tblPr/>
      <w:tcPr>
        <w:tcBorders>
          <w:top w:val="single" w:sz="4" w:space="0" w:color="6F7E84" w:themeColor="accent3"/>
          <w:left w:val="single" w:sz="4" w:space="0" w:color="6F7E84" w:themeColor="accent3"/>
          <w:bottom w:val="single" w:sz="4" w:space="0" w:color="6F7E84" w:themeColor="accent3"/>
          <w:right w:val="single" w:sz="4" w:space="0" w:color="6F7E84" w:themeColor="accent3"/>
          <w:insideH w:val="nil"/>
        </w:tcBorders>
        <w:shd w:val="clear" w:color="auto" w:fill="6F7E84" w:themeFill="accent3"/>
      </w:tcPr>
    </w:tblStylePr>
    <w:tblStylePr w:type="lastRow">
      <w:rPr>
        <w:b/>
        <w:bCs/>
      </w:rPr>
      <w:tblPr/>
      <w:tcPr>
        <w:tcBorders>
          <w:top w:val="doub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Tabladelista4-nfasis4">
    <w:name w:val="List Table 4 Accent 4"/>
    <w:basedOn w:val="Tablanormal"/>
    <w:uiPriority w:val="49"/>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tblBorders>
    </w:tblPr>
    <w:tblStylePr w:type="firstRow">
      <w:rPr>
        <w:b/>
        <w:bCs/>
        <w:color w:val="FFFFFF" w:themeColor="background1"/>
      </w:rPr>
      <w:tblPr/>
      <w:tcPr>
        <w:tcBorders>
          <w:top w:val="single" w:sz="4" w:space="0" w:color="178DBB" w:themeColor="accent4"/>
          <w:left w:val="single" w:sz="4" w:space="0" w:color="178DBB" w:themeColor="accent4"/>
          <w:bottom w:val="single" w:sz="4" w:space="0" w:color="178DBB" w:themeColor="accent4"/>
          <w:right w:val="single" w:sz="4" w:space="0" w:color="178DBB" w:themeColor="accent4"/>
          <w:insideH w:val="nil"/>
        </w:tcBorders>
        <w:shd w:val="clear" w:color="auto" w:fill="178DBB" w:themeFill="accent4"/>
      </w:tcPr>
    </w:tblStylePr>
    <w:tblStylePr w:type="lastRow">
      <w:rPr>
        <w:b/>
        <w:bCs/>
      </w:rPr>
      <w:tblPr/>
      <w:tcPr>
        <w:tcBorders>
          <w:top w:val="doub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Tabladelista4-nfasis5">
    <w:name w:val="List Table 4 Accent 5"/>
    <w:basedOn w:val="Tablanormal"/>
    <w:uiPriority w:val="49"/>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tblBorders>
    </w:tblPr>
    <w:tblStylePr w:type="firstRow">
      <w:rPr>
        <w:b/>
        <w:bCs/>
        <w:color w:val="FFFFFF" w:themeColor="background1"/>
      </w:rPr>
      <w:tblPr/>
      <w:tcPr>
        <w:tcBorders>
          <w:top w:val="single" w:sz="4" w:space="0" w:color="E3584E" w:themeColor="accent5"/>
          <w:left w:val="single" w:sz="4" w:space="0" w:color="E3584E" w:themeColor="accent5"/>
          <w:bottom w:val="single" w:sz="4" w:space="0" w:color="E3584E" w:themeColor="accent5"/>
          <w:right w:val="single" w:sz="4" w:space="0" w:color="E3584E" w:themeColor="accent5"/>
          <w:insideH w:val="nil"/>
        </w:tcBorders>
        <w:shd w:val="clear" w:color="auto" w:fill="E3584E" w:themeFill="accent5"/>
      </w:tcPr>
    </w:tblStylePr>
    <w:tblStylePr w:type="lastRow">
      <w:rPr>
        <w:b/>
        <w:bCs/>
      </w:rPr>
      <w:tblPr/>
      <w:tcPr>
        <w:tcBorders>
          <w:top w:val="doub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Tabladelista4-nfasis6">
    <w:name w:val="List Table 4 Accent 6"/>
    <w:basedOn w:val="Tablanormal"/>
    <w:uiPriority w:val="49"/>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tblBorders>
    </w:tblPr>
    <w:tblStylePr w:type="firstRow">
      <w:rPr>
        <w:b/>
        <w:bCs/>
        <w:color w:val="FFFFFF" w:themeColor="background1"/>
      </w:rPr>
      <w:tblPr/>
      <w:tcPr>
        <w:tcBorders>
          <w:top w:val="single" w:sz="4" w:space="0" w:color="6FB344" w:themeColor="accent6"/>
          <w:left w:val="single" w:sz="4" w:space="0" w:color="6FB344" w:themeColor="accent6"/>
          <w:bottom w:val="single" w:sz="4" w:space="0" w:color="6FB344" w:themeColor="accent6"/>
          <w:right w:val="single" w:sz="4" w:space="0" w:color="6FB344" w:themeColor="accent6"/>
          <w:insideH w:val="nil"/>
        </w:tcBorders>
        <w:shd w:val="clear" w:color="auto" w:fill="6FB344" w:themeFill="accent6"/>
      </w:tcPr>
    </w:tblStylePr>
    <w:tblStylePr w:type="lastRow">
      <w:rPr>
        <w:b/>
        <w:bCs/>
      </w:rPr>
      <w:tblPr/>
      <w:tcPr>
        <w:tcBorders>
          <w:top w:val="doub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Tabladelista5oscura">
    <w:name w:val="List Table 5 Dark"/>
    <w:basedOn w:val="Tablanormal"/>
    <w:uiPriority w:val="50"/>
    <w:rsid w:val="002C256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2C2563"/>
    <w:pPr>
      <w:spacing w:after="0" w:line="240" w:lineRule="auto"/>
    </w:pPr>
    <w:rPr>
      <w:color w:val="FFFFFF" w:themeColor="background1"/>
    </w:rPr>
    <w:tblPr>
      <w:tblStyleRowBandSize w:val="1"/>
      <w:tblStyleColBandSize w:val="1"/>
      <w:tblBorders>
        <w:top w:val="single" w:sz="24" w:space="0" w:color="17AE92" w:themeColor="accent1"/>
        <w:left w:val="single" w:sz="24" w:space="0" w:color="17AE92" w:themeColor="accent1"/>
        <w:bottom w:val="single" w:sz="24" w:space="0" w:color="17AE92" w:themeColor="accent1"/>
        <w:right w:val="single" w:sz="24" w:space="0" w:color="17AE92" w:themeColor="accent1"/>
      </w:tblBorders>
    </w:tblPr>
    <w:tcPr>
      <w:shd w:val="clear" w:color="auto" w:fill="17AE9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2C2563"/>
    <w:pPr>
      <w:spacing w:after="0" w:line="240" w:lineRule="auto"/>
    </w:pPr>
    <w:rPr>
      <w:color w:val="FFFFFF" w:themeColor="background1"/>
    </w:rPr>
    <w:tblPr>
      <w:tblStyleRowBandSize w:val="1"/>
      <w:tblStyleColBandSize w:val="1"/>
      <w:tblBorders>
        <w:top w:val="single" w:sz="24" w:space="0" w:color="F7A23F" w:themeColor="accent2"/>
        <w:left w:val="single" w:sz="24" w:space="0" w:color="F7A23F" w:themeColor="accent2"/>
        <w:bottom w:val="single" w:sz="24" w:space="0" w:color="F7A23F" w:themeColor="accent2"/>
        <w:right w:val="single" w:sz="24" w:space="0" w:color="F7A23F" w:themeColor="accent2"/>
      </w:tblBorders>
    </w:tblPr>
    <w:tcPr>
      <w:shd w:val="clear" w:color="auto" w:fill="F7A23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2C2563"/>
    <w:pPr>
      <w:spacing w:after="0" w:line="240" w:lineRule="auto"/>
    </w:pPr>
    <w:rPr>
      <w:color w:val="FFFFFF" w:themeColor="background1"/>
    </w:rPr>
    <w:tblPr>
      <w:tblStyleRowBandSize w:val="1"/>
      <w:tblStyleColBandSize w:val="1"/>
      <w:tblBorders>
        <w:top w:val="single" w:sz="24" w:space="0" w:color="6F7E84" w:themeColor="accent3"/>
        <w:left w:val="single" w:sz="24" w:space="0" w:color="6F7E84" w:themeColor="accent3"/>
        <w:bottom w:val="single" w:sz="24" w:space="0" w:color="6F7E84" w:themeColor="accent3"/>
        <w:right w:val="single" w:sz="24" w:space="0" w:color="6F7E84" w:themeColor="accent3"/>
      </w:tblBorders>
    </w:tblPr>
    <w:tcPr>
      <w:shd w:val="clear" w:color="auto" w:fill="6F7E8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2C2563"/>
    <w:pPr>
      <w:spacing w:after="0" w:line="240" w:lineRule="auto"/>
    </w:pPr>
    <w:rPr>
      <w:color w:val="FFFFFF" w:themeColor="background1"/>
    </w:rPr>
    <w:tblPr>
      <w:tblStyleRowBandSize w:val="1"/>
      <w:tblStyleColBandSize w:val="1"/>
      <w:tblBorders>
        <w:top w:val="single" w:sz="24" w:space="0" w:color="178DBB" w:themeColor="accent4"/>
        <w:left w:val="single" w:sz="24" w:space="0" w:color="178DBB" w:themeColor="accent4"/>
        <w:bottom w:val="single" w:sz="24" w:space="0" w:color="178DBB" w:themeColor="accent4"/>
        <w:right w:val="single" w:sz="24" w:space="0" w:color="178DBB" w:themeColor="accent4"/>
      </w:tblBorders>
    </w:tblPr>
    <w:tcPr>
      <w:shd w:val="clear" w:color="auto" w:fill="178DB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2C2563"/>
    <w:pPr>
      <w:spacing w:after="0" w:line="240" w:lineRule="auto"/>
    </w:pPr>
    <w:rPr>
      <w:color w:val="FFFFFF" w:themeColor="background1"/>
    </w:rPr>
    <w:tblPr>
      <w:tblStyleRowBandSize w:val="1"/>
      <w:tblStyleColBandSize w:val="1"/>
      <w:tblBorders>
        <w:top w:val="single" w:sz="24" w:space="0" w:color="E3584E" w:themeColor="accent5"/>
        <w:left w:val="single" w:sz="24" w:space="0" w:color="E3584E" w:themeColor="accent5"/>
        <w:bottom w:val="single" w:sz="24" w:space="0" w:color="E3584E" w:themeColor="accent5"/>
        <w:right w:val="single" w:sz="24" w:space="0" w:color="E3584E" w:themeColor="accent5"/>
      </w:tblBorders>
    </w:tblPr>
    <w:tcPr>
      <w:shd w:val="clear" w:color="auto" w:fill="E3584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2C2563"/>
    <w:pPr>
      <w:spacing w:after="0" w:line="240" w:lineRule="auto"/>
    </w:pPr>
    <w:rPr>
      <w:color w:val="FFFFFF" w:themeColor="background1"/>
    </w:rPr>
    <w:tblPr>
      <w:tblStyleRowBandSize w:val="1"/>
      <w:tblStyleColBandSize w:val="1"/>
      <w:tblBorders>
        <w:top w:val="single" w:sz="24" w:space="0" w:color="6FB344" w:themeColor="accent6"/>
        <w:left w:val="single" w:sz="24" w:space="0" w:color="6FB344" w:themeColor="accent6"/>
        <w:bottom w:val="single" w:sz="24" w:space="0" w:color="6FB344" w:themeColor="accent6"/>
        <w:right w:val="single" w:sz="24" w:space="0" w:color="6FB344" w:themeColor="accent6"/>
      </w:tblBorders>
    </w:tblPr>
    <w:tcPr>
      <w:shd w:val="clear" w:color="auto" w:fill="6FB344"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2C256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2C2563"/>
    <w:pPr>
      <w:spacing w:after="0" w:line="240" w:lineRule="auto"/>
    </w:pPr>
    <w:rPr>
      <w:color w:val="11826C" w:themeColor="accent1" w:themeShade="BF"/>
    </w:rPr>
    <w:tblPr>
      <w:tblStyleRowBandSize w:val="1"/>
      <w:tblStyleColBandSize w:val="1"/>
      <w:tblBorders>
        <w:top w:val="single" w:sz="4" w:space="0" w:color="17AE92" w:themeColor="accent1"/>
        <w:bottom w:val="single" w:sz="4" w:space="0" w:color="17AE92" w:themeColor="accent1"/>
      </w:tblBorders>
    </w:tblPr>
    <w:tblStylePr w:type="firstRow">
      <w:rPr>
        <w:b/>
        <w:bCs/>
      </w:rPr>
      <w:tblPr/>
      <w:tcPr>
        <w:tcBorders>
          <w:bottom w:val="single" w:sz="4" w:space="0" w:color="17AE92" w:themeColor="accent1"/>
        </w:tcBorders>
      </w:tcPr>
    </w:tblStylePr>
    <w:tblStylePr w:type="lastRow">
      <w:rPr>
        <w:b/>
        <w:bCs/>
      </w:rPr>
      <w:tblPr/>
      <w:tcPr>
        <w:tcBorders>
          <w:top w:val="double" w:sz="4" w:space="0" w:color="17AE92" w:themeColor="accent1"/>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Tabladelista6concolores-nfasis2">
    <w:name w:val="List Table 6 Colorful Accent 2"/>
    <w:basedOn w:val="Tablanormal"/>
    <w:uiPriority w:val="51"/>
    <w:rsid w:val="002C2563"/>
    <w:pPr>
      <w:spacing w:after="0" w:line="240" w:lineRule="auto"/>
    </w:pPr>
    <w:rPr>
      <w:color w:val="DE7B09" w:themeColor="accent2" w:themeShade="BF"/>
    </w:rPr>
    <w:tblPr>
      <w:tblStyleRowBandSize w:val="1"/>
      <w:tblStyleColBandSize w:val="1"/>
      <w:tblBorders>
        <w:top w:val="single" w:sz="4" w:space="0" w:color="F7A23F" w:themeColor="accent2"/>
        <w:bottom w:val="single" w:sz="4" w:space="0" w:color="F7A23F" w:themeColor="accent2"/>
      </w:tblBorders>
    </w:tblPr>
    <w:tblStylePr w:type="firstRow">
      <w:rPr>
        <w:b/>
        <w:bCs/>
      </w:rPr>
      <w:tblPr/>
      <w:tcPr>
        <w:tcBorders>
          <w:bottom w:val="single" w:sz="4" w:space="0" w:color="F7A23F" w:themeColor="accent2"/>
        </w:tcBorders>
      </w:tcPr>
    </w:tblStylePr>
    <w:tblStylePr w:type="lastRow">
      <w:rPr>
        <w:b/>
        <w:bCs/>
      </w:rPr>
      <w:tblPr/>
      <w:tcPr>
        <w:tcBorders>
          <w:top w:val="double" w:sz="4" w:space="0" w:color="F7A23F" w:themeColor="accent2"/>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Tabladelista6concolores-nfasis3">
    <w:name w:val="List Table 6 Colorful Accent 3"/>
    <w:basedOn w:val="Tablanormal"/>
    <w:uiPriority w:val="51"/>
    <w:rsid w:val="002C2563"/>
    <w:pPr>
      <w:spacing w:after="0" w:line="240" w:lineRule="auto"/>
    </w:pPr>
    <w:rPr>
      <w:color w:val="535E62" w:themeColor="accent3" w:themeShade="BF"/>
    </w:rPr>
    <w:tblPr>
      <w:tblStyleRowBandSize w:val="1"/>
      <w:tblStyleColBandSize w:val="1"/>
      <w:tblBorders>
        <w:top w:val="single" w:sz="4" w:space="0" w:color="6F7E84" w:themeColor="accent3"/>
        <w:bottom w:val="single" w:sz="4" w:space="0" w:color="6F7E84" w:themeColor="accent3"/>
      </w:tblBorders>
    </w:tblPr>
    <w:tblStylePr w:type="firstRow">
      <w:rPr>
        <w:b/>
        <w:bCs/>
      </w:rPr>
      <w:tblPr/>
      <w:tcPr>
        <w:tcBorders>
          <w:bottom w:val="single" w:sz="4" w:space="0" w:color="6F7E84" w:themeColor="accent3"/>
        </w:tcBorders>
      </w:tcPr>
    </w:tblStylePr>
    <w:tblStylePr w:type="lastRow">
      <w:rPr>
        <w:b/>
        <w:bCs/>
      </w:rPr>
      <w:tblPr/>
      <w:tcPr>
        <w:tcBorders>
          <w:top w:val="double" w:sz="4" w:space="0" w:color="6F7E84" w:themeColor="accent3"/>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Tabladelista6concolores-nfasis4">
    <w:name w:val="List Table 6 Colorful Accent 4"/>
    <w:basedOn w:val="Tablanormal"/>
    <w:uiPriority w:val="51"/>
    <w:rsid w:val="002C2563"/>
    <w:pPr>
      <w:spacing w:after="0" w:line="240" w:lineRule="auto"/>
    </w:pPr>
    <w:rPr>
      <w:color w:val="11698B" w:themeColor="accent4" w:themeShade="BF"/>
    </w:rPr>
    <w:tblPr>
      <w:tblStyleRowBandSize w:val="1"/>
      <w:tblStyleColBandSize w:val="1"/>
      <w:tblBorders>
        <w:top w:val="single" w:sz="4" w:space="0" w:color="178DBB" w:themeColor="accent4"/>
        <w:bottom w:val="single" w:sz="4" w:space="0" w:color="178DBB" w:themeColor="accent4"/>
      </w:tblBorders>
    </w:tblPr>
    <w:tblStylePr w:type="firstRow">
      <w:rPr>
        <w:b/>
        <w:bCs/>
      </w:rPr>
      <w:tblPr/>
      <w:tcPr>
        <w:tcBorders>
          <w:bottom w:val="single" w:sz="4" w:space="0" w:color="178DBB" w:themeColor="accent4"/>
        </w:tcBorders>
      </w:tcPr>
    </w:tblStylePr>
    <w:tblStylePr w:type="lastRow">
      <w:rPr>
        <w:b/>
        <w:bCs/>
      </w:rPr>
      <w:tblPr/>
      <w:tcPr>
        <w:tcBorders>
          <w:top w:val="double" w:sz="4" w:space="0" w:color="178DBB" w:themeColor="accent4"/>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Tabladelista6concolores-nfasis5">
    <w:name w:val="List Table 6 Colorful Accent 5"/>
    <w:basedOn w:val="Tablanormal"/>
    <w:uiPriority w:val="51"/>
    <w:rsid w:val="002C2563"/>
    <w:pPr>
      <w:spacing w:after="0" w:line="240" w:lineRule="auto"/>
    </w:pPr>
    <w:rPr>
      <w:color w:val="C52A1F" w:themeColor="accent5" w:themeShade="BF"/>
    </w:rPr>
    <w:tblPr>
      <w:tblStyleRowBandSize w:val="1"/>
      <w:tblStyleColBandSize w:val="1"/>
      <w:tblBorders>
        <w:top w:val="single" w:sz="4" w:space="0" w:color="E3584E" w:themeColor="accent5"/>
        <w:bottom w:val="single" w:sz="4" w:space="0" w:color="E3584E" w:themeColor="accent5"/>
      </w:tblBorders>
    </w:tblPr>
    <w:tblStylePr w:type="firstRow">
      <w:rPr>
        <w:b/>
        <w:bCs/>
      </w:rPr>
      <w:tblPr/>
      <w:tcPr>
        <w:tcBorders>
          <w:bottom w:val="single" w:sz="4" w:space="0" w:color="E3584E" w:themeColor="accent5"/>
        </w:tcBorders>
      </w:tcPr>
    </w:tblStylePr>
    <w:tblStylePr w:type="lastRow">
      <w:rPr>
        <w:b/>
        <w:bCs/>
      </w:rPr>
      <w:tblPr/>
      <w:tcPr>
        <w:tcBorders>
          <w:top w:val="double" w:sz="4" w:space="0" w:color="E3584E" w:themeColor="accent5"/>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Tabladelista6concolores-nfasis6">
    <w:name w:val="List Table 6 Colorful Accent 6"/>
    <w:basedOn w:val="Tablanormal"/>
    <w:uiPriority w:val="51"/>
    <w:rsid w:val="002C2563"/>
    <w:pPr>
      <w:spacing w:after="0" w:line="240" w:lineRule="auto"/>
    </w:pPr>
    <w:rPr>
      <w:color w:val="528633" w:themeColor="accent6" w:themeShade="BF"/>
    </w:rPr>
    <w:tblPr>
      <w:tblStyleRowBandSize w:val="1"/>
      <w:tblStyleColBandSize w:val="1"/>
      <w:tblBorders>
        <w:top w:val="single" w:sz="4" w:space="0" w:color="6FB344" w:themeColor="accent6"/>
        <w:bottom w:val="single" w:sz="4" w:space="0" w:color="6FB344" w:themeColor="accent6"/>
      </w:tblBorders>
    </w:tblPr>
    <w:tblStylePr w:type="firstRow">
      <w:rPr>
        <w:b/>
        <w:bCs/>
      </w:rPr>
      <w:tblPr/>
      <w:tcPr>
        <w:tcBorders>
          <w:bottom w:val="single" w:sz="4" w:space="0" w:color="6FB344" w:themeColor="accent6"/>
        </w:tcBorders>
      </w:tcPr>
    </w:tblStylePr>
    <w:tblStylePr w:type="lastRow">
      <w:rPr>
        <w:b/>
        <w:bCs/>
      </w:rPr>
      <w:tblPr/>
      <w:tcPr>
        <w:tcBorders>
          <w:top w:val="double" w:sz="4" w:space="0" w:color="6FB344" w:themeColor="accent6"/>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Tabladelista7concolores">
    <w:name w:val="List Table 7 Colorful"/>
    <w:basedOn w:val="Tablanormal"/>
    <w:uiPriority w:val="52"/>
    <w:rsid w:val="002C256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2C2563"/>
    <w:pPr>
      <w:spacing w:after="0" w:line="240" w:lineRule="auto"/>
    </w:pPr>
    <w:rPr>
      <w:color w:val="11826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7AE9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7AE9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7AE9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7AE92" w:themeColor="accent1"/>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2C2563"/>
    <w:pPr>
      <w:spacing w:after="0" w:line="240" w:lineRule="auto"/>
    </w:pPr>
    <w:rPr>
      <w:color w:val="DE7B09"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A23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A23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A23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A23F" w:themeColor="accent2"/>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2C2563"/>
    <w:pPr>
      <w:spacing w:after="0" w:line="240" w:lineRule="auto"/>
    </w:pPr>
    <w:rPr>
      <w:color w:val="535E6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F7E8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F7E8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F7E8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F7E84" w:themeColor="accent3"/>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2C2563"/>
    <w:pPr>
      <w:spacing w:after="0" w:line="240" w:lineRule="auto"/>
    </w:pPr>
    <w:rPr>
      <w:color w:val="11698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78DB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78DB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78DB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78DBB" w:themeColor="accent4"/>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2C2563"/>
    <w:pPr>
      <w:spacing w:after="0" w:line="240" w:lineRule="auto"/>
    </w:pPr>
    <w:rPr>
      <w:color w:val="C52A1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584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584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584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584E" w:themeColor="accent5"/>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2C2563"/>
    <w:pPr>
      <w:spacing w:after="0" w:line="240" w:lineRule="auto"/>
    </w:pPr>
    <w:rPr>
      <w:color w:val="52863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FB344"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FB344"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FB344"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FB344" w:themeColor="accent6"/>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2C256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2C2563"/>
    <w:rPr>
      <w:rFonts w:ascii="Consolas" w:hAnsi="Consolas"/>
      <w:szCs w:val="20"/>
    </w:rPr>
  </w:style>
  <w:style w:type="table" w:styleId="Cuadrculamedia1">
    <w:name w:val="Medium Grid 1"/>
    <w:basedOn w:val="Tablanormal"/>
    <w:uiPriority w:val="67"/>
    <w:semiHidden/>
    <w:unhideWhenUsed/>
    <w:rsid w:val="002C25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2C2563"/>
    <w:pPr>
      <w:spacing w:after="0" w:line="240" w:lineRule="auto"/>
    </w:pPr>
    <w:tblPr>
      <w:tblStyleRowBandSize w:val="1"/>
      <w:tblStyleColBandSize w:val="1"/>
      <w:tbl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single" w:sz="8" w:space="0" w:color="2FE3C1" w:themeColor="accent1" w:themeTint="BF"/>
        <w:insideV w:val="single" w:sz="8" w:space="0" w:color="2FE3C1" w:themeColor="accent1" w:themeTint="BF"/>
      </w:tblBorders>
    </w:tblPr>
    <w:tcPr>
      <w:shd w:val="clear" w:color="auto" w:fill="BAF6EA" w:themeFill="accent1" w:themeFillTint="3F"/>
    </w:tcPr>
    <w:tblStylePr w:type="firstRow">
      <w:rPr>
        <w:b/>
        <w:bCs/>
      </w:rPr>
    </w:tblStylePr>
    <w:tblStylePr w:type="lastRow">
      <w:rPr>
        <w:b/>
        <w:bCs/>
      </w:rPr>
      <w:tblPr/>
      <w:tcPr>
        <w:tcBorders>
          <w:top w:val="single" w:sz="18" w:space="0" w:color="2FE3C1" w:themeColor="accent1" w:themeTint="BF"/>
        </w:tcBorders>
      </w:tcPr>
    </w:tblStylePr>
    <w:tblStylePr w:type="firstCol">
      <w:rPr>
        <w:b/>
        <w:bCs/>
      </w:rPr>
    </w:tblStylePr>
    <w:tblStylePr w:type="lastCol">
      <w:rPr>
        <w:b/>
        <w:bCs/>
      </w:rPr>
    </w:tblStylePr>
    <w:tblStylePr w:type="band1Vert">
      <w:tblPr/>
      <w:tcPr>
        <w:shd w:val="clear" w:color="auto" w:fill="75ECD6" w:themeFill="accent1" w:themeFillTint="7F"/>
      </w:tcPr>
    </w:tblStylePr>
    <w:tblStylePr w:type="band1Horz">
      <w:tblPr/>
      <w:tcPr>
        <w:shd w:val="clear" w:color="auto" w:fill="75ECD6" w:themeFill="accent1" w:themeFillTint="7F"/>
      </w:tcPr>
    </w:tblStylePr>
  </w:style>
  <w:style w:type="table" w:styleId="Cuadrculamedia1-nfasis2">
    <w:name w:val="Medium Grid 1 Accent 2"/>
    <w:basedOn w:val="Tablanormal"/>
    <w:uiPriority w:val="67"/>
    <w:semiHidden/>
    <w:unhideWhenUsed/>
    <w:rsid w:val="002C2563"/>
    <w:pPr>
      <w:spacing w:after="0" w:line="240" w:lineRule="auto"/>
    </w:pPr>
    <w:tblPr>
      <w:tblStyleRowBandSize w:val="1"/>
      <w:tblStyleColBandSize w:val="1"/>
      <w:tbl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single" w:sz="8" w:space="0" w:color="F9B96F" w:themeColor="accent2" w:themeTint="BF"/>
        <w:insideV w:val="single" w:sz="8" w:space="0" w:color="F9B96F" w:themeColor="accent2" w:themeTint="BF"/>
      </w:tblBorders>
    </w:tblPr>
    <w:tcPr>
      <w:shd w:val="clear" w:color="auto" w:fill="FDE7CF" w:themeFill="accent2" w:themeFillTint="3F"/>
    </w:tcPr>
    <w:tblStylePr w:type="firstRow">
      <w:rPr>
        <w:b/>
        <w:bCs/>
      </w:rPr>
    </w:tblStylePr>
    <w:tblStylePr w:type="lastRow">
      <w:rPr>
        <w:b/>
        <w:bCs/>
      </w:rPr>
      <w:tblPr/>
      <w:tcPr>
        <w:tcBorders>
          <w:top w:val="single" w:sz="18" w:space="0" w:color="F9B96F" w:themeColor="accent2" w:themeTint="BF"/>
        </w:tcBorders>
      </w:tcPr>
    </w:tblStylePr>
    <w:tblStylePr w:type="firstCol">
      <w:rPr>
        <w:b/>
        <w:bCs/>
      </w:rPr>
    </w:tblStylePr>
    <w:tblStylePr w:type="lastCol">
      <w:rPr>
        <w:b/>
        <w:bCs/>
      </w:rPr>
    </w:tblStylePr>
    <w:tblStylePr w:type="band1Vert">
      <w:tblPr/>
      <w:tcPr>
        <w:shd w:val="clear" w:color="auto" w:fill="FBD09F" w:themeFill="accent2" w:themeFillTint="7F"/>
      </w:tcPr>
    </w:tblStylePr>
    <w:tblStylePr w:type="band1Horz">
      <w:tblPr/>
      <w:tcPr>
        <w:shd w:val="clear" w:color="auto" w:fill="FBD09F" w:themeFill="accent2" w:themeFillTint="7F"/>
      </w:tcPr>
    </w:tblStylePr>
  </w:style>
  <w:style w:type="table" w:styleId="Cuadrculamedia1-nfasis3">
    <w:name w:val="Medium Grid 1 Accent 3"/>
    <w:basedOn w:val="Tablanormal"/>
    <w:uiPriority w:val="67"/>
    <w:semiHidden/>
    <w:unhideWhenUsed/>
    <w:rsid w:val="002C2563"/>
    <w:pPr>
      <w:spacing w:after="0" w:line="240" w:lineRule="auto"/>
    </w:pPr>
    <w:tblPr>
      <w:tblStyleRowBandSize w:val="1"/>
      <w:tblStyleColBandSize w:val="1"/>
      <w:tbl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single" w:sz="8" w:space="0" w:color="929EA3" w:themeColor="accent3" w:themeTint="BF"/>
        <w:insideV w:val="single" w:sz="8" w:space="0" w:color="929EA3" w:themeColor="accent3" w:themeTint="BF"/>
      </w:tblBorders>
    </w:tblPr>
    <w:tcPr>
      <w:shd w:val="clear" w:color="auto" w:fill="DBDFE1" w:themeFill="accent3" w:themeFillTint="3F"/>
    </w:tcPr>
    <w:tblStylePr w:type="firstRow">
      <w:rPr>
        <w:b/>
        <w:bCs/>
      </w:rPr>
    </w:tblStylePr>
    <w:tblStylePr w:type="lastRow">
      <w:rPr>
        <w:b/>
        <w:bCs/>
      </w:rPr>
      <w:tblPr/>
      <w:tcPr>
        <w:tcBorders>
          <w:top w:val="single" w:sz="18" w:space="0" w:color="929EA3" w:themeColor="accent3" w:themeTint="BF"/>
        </w:tcBorders>
      </w:tcPr>
    </w:tblStylePr>
    <w:tblStylePr w:type="firstCol">
      <w:rPr>
        <w:b/>
        <w:bCs/>
      </w:rPr>
    </w:tblStylePr>
    <w:tblStylePr w:type="lastCol">
      <w:rPr>
        <w:b/>
        <w:bCs/>
      </w:rPr>
    </w:tblStylePr>
    <w:tblStylePr w:type="band1Vert">
      <w:tblPr/>
      <w:tcPr>
        <w:shd w:val="clear" w:color="auto" w:fill="B6BEC2" w:themeFill="accent3" w:themeFillTint="7F"/>
      </w:tcPr>
    </w:tblStylePr>
    <w:tblStylePr w:type="band1Horz">
      <w:tblPr/>
      <w:tcPr>
        <w:shd w:val="clear" w:color="auto" w:fill="B6BEC2" w:themeFill="accent3" w:themeFillTint="7F"/>
      </w:tcPr>
    </w:tblStylePr>
  </w:style>
  <w:style w:type="table" w:styleId="Cuadrculamedia1-nfasis4">
    <w:name w:val="Medium Grid 1 Accent 4"/>
    <w:basedOn w:val="Tablanormal"/>
    <w:uiPriority w:val="67"/>
    <w:semiHidden/>
    <w:unhideWhenUsed/>
    <w:rsid w:val="002C2563"/>
    <w:pPr>
      <w:spacing w:after="0" w:line="240" w:lineRule="auto"/>
    </w:pPr>
    <w:tblPr>
      <w:tblStyleRowBandSize w:val="1"/>
      <w:tblStyleColBandSize w:val="1"/>
      <w:tbl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single" w:sz="8" w:space="0" w:color="36B4E6" w:themeColor="accent4" w:themeTint="BF"/>
        <w:insideV w:val="single" w:sz="8" w:space="0" w:color="36B4E6" w:themeColor="accent4" w:themeTint="BF"/>
      </w:tblBorders>
    </w:tblPr>
    <w:tcPr>
      <w:shd w:val="clear" w:color="auto" w:fill="BCE6F7" w:themeFill="accent4" w:themeFillTint="3F"/>
    </w:tcPr>
    <w:tblStylePr w:type="firstRow">
      <w:rPr>
        <w:b/>
        <w:bCs/>
      </w:rPr>
    </w:tblStylePr>
    <w:tblStylePr w:type="lastRow">
      <w:rPr>
        <w:b/>
        <w:bCs/>
      </w:rPr>
      <w:tblPr/>
      <w:tcPr>
        <w:tcBorders>
          <w:top w:val="single" w:sz="18" w:space="0" w:color="36B4E6" w:themeColor="accent4" w:themeTint="BF"/>
        </w:tcBorders>
      </w:tcPr>
    </w:tblStylePr>
    <w:tblStylePr w:type="firstCol">
      <w:rPr>
        <w:b/>
        <w:bCs/>
      </w:rPr>
    </w:tblStylePr>
    <w:tblStylePr w:type="lastCol">
      <w:rPr>
        <w:b/>
        <w:bCs/>
      </w:rPr>
    </w:tblStylePr>
    <w:tblStylePr w:type="band1Vert">
      <w:tblPr/>
      <w:tcPr>
        <w:shd w:val="clear" w:color="auto" w:fill="79CDEE" w:themeFill="accent4" w:themeFillTint="7F"/>
      </w:tcPr>
    </w:tblStylePr>
    <w:tblStylePr w:type="band1Horz">
      <w:tblPr/>
      <w:tcPr>
        <w:shd w:val="clear" w:color="auto" w:fill="79CDEE" w:themeFill="accent4" w:themeFillTint="7F"/>
      </w:tcPr>
    </w:tblStylePr>
  </w:style>
  <w:style w:type="table" w:styleId="Cuadrculamedia1-nfasis5">
    <w:name w:val="Medium Grid 1 Accent 5"/>
    <w:basedOn w:val="Tablanormal"/>
    <w:uiPriority w:val="67"/>
    <w:semiHidden/>
    <w:unhideWhenUsed/>
    <w:rsid w:val="002C2563"/>
    <w:pPr>
      <w:spacing w:after="0" w:line="240" w:lineRule="auto"/>
    </w:pPr>
    <w:tblPr>
      <w:tblStyleRowBandSize w:val="1"/>
      <w:tblStyleColBandSize w:val="1"/>
      <w:tbl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single" w:sz="8" w:space="0" w:color="EA817A" w:themeColor="accent5" w:themeTint="BF"/>
        <w:insideV w:val="single" w:sz="8" w:space="0" w:color="EA817A" w:themeColor="accent5" w:themeTint="BF"/>
      </w:tblBorders>
    </w:tblPr>
    <w:tcPr>
      <w:shd w:val="clear" w:color="auto" w:fill="F8D5D3" w:themeFill="accent5" w:themeFillTint="3F"/>
    </w:tcPr>
    <w:tblStylePr w:type="firstRow">
      <w:rPr>
        <w:b/>
        <w:bCs/>
      </w:rPr>
    </w:tblStylePr>
    <w:tblStylePr w:type="lastRow">
      <w:rPr>
        <w:b/>
        <w:bCs/>
      </w:rPr>
      <w:tblPr/>
      <w:tcPr>
        <w:tcBorders>
          <w:top w:val="single" w:sz="18" w:space="0" w:color="EA817A" w:themeColor="accent5" w:themeTint="BF"/>
        </w:tcBorders>
      </w:tcPr>
    </w:tblStylePr>
    <w:tblStylePr w:type="firstCol">
      <w:rPr>
        <w:b/>
        <w:bCs/>
      </w:rPr>
    </w:tblStylePr>
    <w:tblStylePr w:type="lastCol">
      <w:rPr>
        <w:b/>
        <w:bCs/>
      </w:rPr>
    </w:tblStylePr>
    <w:tblStylePr w:type="band1Vert">
      <w:tblPr/>
      <w:tcPr>
        <w:shd w:val="clear" w:color="auto" w:fill="F1ABA6" w:themeFill="accent5" w:themeFillTint="7F"/>
      </w:tcPr>
    </w:tblStylePr>
    <w:tblStylePr w:type="band1Horz">
      <w:tblPr/>
      <w:tcPr>
        <w:shd w:val="clear" w:color="auto" w:fill="F1ABA6" w:themeFill="accent5" w:themeFillTint="7F"/>
      </w:tcPr>
    </w:tblStylePr>
  </w:style>
  <w:style w:type="table" w:styleId="Cuadrculamedia1-nfasis6">
    <w:name w:val="Medium Grid 1 Accent 6"/>
    <w:basedOn w:val="Tablanormal"/>
    <w:uiPriority w:val="67"/>
    <w:semiHidden/>
    <w:unhideWhenUsed/>
    <w:rsid w:val="002C2563"/>
    <w:pPr>
      <w:spacing w:after="0" w:line="240" w:lineRule="auto"/>
    </w:pPr>
    <w:tblPr>
      <w:tblStyleRowBandSize w:val="1"/>
      <w:tblStyleColBandSize w:val="1"/>
      <w:tbl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single" w:sz="8" w:space="0" w:color="92C870" w:themeColor="accent6" w:themeTint="BF"/>
        <w:insideV w:val="single" w:sz="8" w:space="0" w:color="92C870" w:themeColor="accent6" w:themeTint="BF"/>
      </w:tblBorders>
    </w:tblPr>
    <w:tcPr>
      <w:shd w:val="clear" w:color="auto" w:fill="DBEDCF" w:themeFill="accent6" w:themeFillTint="3F"/>
    </w:tcPr>
    <w:tblStylePr w:type="firstRow">
      <w:rPr>
        <w:b/>
        <w:bCs/>
      </w:rPr>
    </w:tblStylePr>
    <w:tblStylePr w:type="lastRow">
      <w:rPr>
        <w:b/>
        <w:bCs/>
      </w:rPr>
      <w:tblPr/>
      <w:tcPr>
        <w:tcBorders>
          <w:top w:val="single" w:sz="18" w:space="0" w:color="92C870" w:themeColor="accent6" w:themeTint="BF"/>
        </w:tcBorders>
      </w:tcPr>
    </w:tblStylePr>
    <w:tblStylePr w:type="firstCol">
      <w:rPr>
        <w:b/>
        <w:bCs/>
      </w:rPr>
    </w:tblStylePr>
    <w:tblStylePr w:type="lastCol">
      <w:rPr>
        <w:b/>
        <w:bCs/>
      </w:rPr>
    </w:tblStylePr>
    <w:tblStylePr w:type="band1Vert">
      <w:tblPr/>
      <w:tcPr>
        <w:shd w:val="clear" w:color="auto" w:fill="B6DBA0" w:themeFill="accent6" w:themeFillTint="7F"/>
      </w:tcPr>
    </w:tblStylePr>
    <w:tblStylePr w:type="band1Horz">
      <w:tblPr/>
      <w:tcPr>
        <w:shd w:val="clear" w:color="auto" w:fill="B6DBA0" w:themeFill="accent6" w:themeFillTint="7F"/>
      </w:tcPr>
    </w:tblStylePr>
  </w:style>
  <w:style w:type="table" w:styleId="Cuadrculamedia2">
    <w:name w:val="Medium Grid 2"/>
    <w:basedOn w:val="Tabla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insideH w:val="single" w:sz="8" w:space="0" w:color="17AE92" w:themeColor="accent1"/>
        <w:insideV w:val="single" w:sz="8" w:space="0" w:color="17AE92" w:themeColor="accent1"/>
      </w:tblBorders>
    </w:tblPr>
    <w:tcPr>
      <w:shd w:val="clear" w:color="auto" w:fill="BAF6EA" w:themeFill="accent1" w:themeFillTint="3F"/>
    </w:tcPr>
    <w:tblStylePr w:type="firstRow">
      <w:rPr>
        <w:b/>
        <w:bCs/>
        <w:color w:val="000000" w:themeColor="text1"/>
      </w:rPr>
      <w:tblPr/>
      <w:tcPr>
        <w:shd w:val="clear" w:color="auto" w:fill="E3FB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7F7EE" w:themeFill="accent1" w:themeFillTint="33"/>
      </w:tcPr>
    </w:tblStylePr>
    <w:tblStylePr w:type="band1Vert">
      <w:tblPr/>
      <w:tcPr>
        <w:shd w:val="clear" w:color="auto" w:fill="75ECD6" w:themeFill="accent1" w:themeFillTint="7F"/>
      </w:tcPr>
    </w:tblStylePr>
    <w:tblStylePr w:type="band1Horz">
      <w:tblPr/>
      <w:tcPr>
        <w:tcBorders>
          <w:insideH w:val="single" w:sz="6" w:space="0" w:color="17AE92" w:themeColor="accent1"/>
          <w:insideV w:val="single" w:sz="6" w:space="0" w:color="17AE92" w:themeColor="accent1"/>
        </w:tcBorders>
        <w:shd w:val="clear" w:color="auto" w:fill="75ECD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insideH w:val="single" w:sz="8" w:space="0" w:color="F7A23F" w:themeColor="accent2"/>
        <w:insideV w:val="single" w:sz="8" w:space="0" w:color="F7A23F" w:themeColor="accent2"/>
      </w:tblBorders>
    </w:tblPr>
    <w:tcPr>
      <w:shd w:val="clear" w:color="auto" w:fill="FDE7CF" w:themeFill="accent2" w:themeFillTint="3F"/>
    </w:tcPr>
    <w:tblStylePr w:type="firstRow">
      <w:rPr>
        <w:b/>
        <w:bCs/>
        <w:color w:val="000000" w:themeColor="text1"/>
      </w:rPr>
      <w:tblPr/>
      <w:tcPr>
        <w:shd w:val="clear" w:color="auto" w:fill="FEF5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CD8" w:themeFill="accent2" w:themeFillTint="33"/>
      </w:tcPr>
    </w:tblStylePr>
    <w:tblStylePr w:type="band1Vert">
      <w:tblPr/>
      <w:tcPr>
        <w:shd w:val="clear" w:color="auto" w:fill="FBD09F" w:themeFill="accent2" w:themeFillTint="7F"/>
      </w:tcPr>
    </w:tblStylePr>
    <w:tblStylePr w:type="band1Horz">
      <w:tblPr/>
      <w:tcPr>
        <w:tcBorders>
          <w:insideH w:val="single" w:sz="6" w:space="0" w:color="F7A23F" w:themeColor="accent2"/>
          <w:insideV w:val="single" w:sz="6" w:space="0" w:color="F7A23F" w:themeColor="accent2"/>
        </w:tcBorders>
        <w:shd w:val="clear" w:color="auto" w:fill="FBD09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insideH w:val="single" w:sz="8" w:space="0" w:color="6F7E84" w:themeColor="accent3"/>
        <w:insideV w:val="single" w:sz="8" w:space="0" w:color="6F7E84" w:themeColor="accent3"/>
      </w:tblBorders>
    </w:tblPr>
    <w:tcPr>
      <w:shd w:val="clear" w:color="auto" w:fill="DBDFE1" w:themeFill="accent3" w:themeFillTint="3F"/>
    </w:tcPr>
    <w:tblStylePr w:type="firstRow">
      <w:rPr>
        <w:b/>
        <w:bCs/>
        <w:color w:val="000000" w:themeColor="text1"/>
      </w:rPr>
      <w:tblPr/>
      <w:tcPr>
        <w:shd w:val="clear" w:color="auto" w:fill="F0F2F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5E6" w:themeFill="accent3" w:themeFillTint="33"/>
      </w:tcPr>
    </w:tblStylePr>
    <w:tblStylePr w:type="band1Vert">
      <w:tblPr/>
      <w:tcPr>
        <w:shd w:val="clear" w:color="auto" w:fill="B6BEC2" w:themeFill="accent3" w:themeFillTint="7F"/>
      </w:tcPr>
    </w:tblStylePr>
    <w:tblStylePr w:type="band1Horz">
      <w:tblPr/>
      <w:tcPr>
        <w:tcBorders>
          <w:insideH w:val="single" w:sz="6" w:space="0" w:color="6F7E84" w:themeColor="accent3"/>
          <w:insideV w:val="single" w:sz="6" w:space="0" w:color="6F7E84" w:themeColor="accent3"/>
        </w:tcBorders>
        <w:shd w:val="clear" w:color="auto" w:fill="B6BEC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insideH w:val="single" w:sz="8" w:space="0" w:color="178DBB" w:themeColor="accent4"/>
        <w:insideV w:val="single" w:sz="8" w:space="0" w:color="178DBB" w:themeColor="accent4"/>
      </w:tblBorders>
    </w:tblPr>
    <w:tcPr>
      <w:shd w:val="clear" w:color="auto" w:fill="BCE6F7" w:themeFill="accent4" w:themeFillTint="3F"/>
    </w:tcPr>
    <w:tblStylePr w:type="firstRow">
      <w:rPr>
        <w:b/>
        <w:bCs/>
        <w:color w:val="000000" w:themeColor="text1"/>
      </w:rPr>
      <w:tblPr/>
      <w:tcPr>
        <w:shd w:val="clear" w:color="auto" w:fill="E4F5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EBF8" w:themeFill="accent4" w:themeFillTint="33"/>
      </w:tcPr>
    </w:tblStylePr>
    <w:tblStylePr w:type="band1Vert">
      <w:tblPr/>
      <w:tcPr>
        <w:shd w:val="clear" w:color="auto" w:fill="79CDEE" w:themeFill="accent4" w:themeFillTint="7F"/>
      </w:tcPr>
    </w:tblStylePr>
    <w:tblStylePr w:type="band1Horz">
      <w:tblPr/>
      <w:tcPr>
        <w:tcBorders>
          <w:insideH w:val="single" w:sz="6" w:space="0" w:color="178DBB" w:themeColor="accent4"/>
          <w:insideV w:val="single" w:sz="6" w:space="0" w:color="178DBB" w:themeColor="accent4"/>
        </w:tcBorders>
        <w:shd w:val="clear" w:color="auto" w:fill="79CDEE"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insideH w:val="single" w:sz="8" w:space="0" w:color="E3584E" w:themeColor="accent5"/>
        <w:insideV w:val="single" w:sz="8" w:space="0" w:color="E3584E" w:themeColor="accent5"/>
      </w:tblBorders>
    </w:tblPr>
    <w:tcPr>
      <w:shd w:val="clear" w:color="auto" w:fill="F8D5D3" w:themeFill="accent5" w:themeFillTint="3F"/>
    </w:tcPr>
    <w:tblStylePr w:type="firstRow">
      <w:rPr>
        <w:b/>
        <w:bCs/>
        <w:color w:val="000000" w:themeColor="text1"/>
      </w:rPr>
      <w:tblPr/>
      <w:tcPr>
        <w:shd w:val="clear" w:color="auto" w:fill="FCEE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DDDB" w:themeFill="accent5" w:themeFillTint="33"/>
      </w:tcPr>
    </w:tblStylePr>
    <w:tblStylePr w:type="band1Vert">
      <w:tblPr/>
      <w:tcPr>
        <w:shd w:val="clear" w:color="auto" w:fill="F1ABA6" w:themeFill="accent5" w:themeFillTint="7F"/>
      </w:tcPr>
    </w:tblStylePr>
    <w:tblStylePr w:type="band1Horz">
      <w:tblPr/>
      <w:tcPr>
        <w:tcBorders>
          <w:insideH w:val="single" w:sz="6" w:space="0" w:color="E3584E" w:themeColor="accent5"/>
          <w:insideV w:val="single" w:sz="6" w:space="0" w:color="E3584E" w:themeColor="accent5"/>
        </w:tcBorders>
        <w:shd w:val="clear" w:color="auto" w:fill="F1ABA6"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insideH w:val="single" w:sz="8" w:space="0" w:color="6FB344" w:themeColor="accent6"/>
        <w:insideV w:val="single" w:sz="8" w:space="0" w:color="6FB344" w:themeColor="accent6"/>
      </w:tblBorders>
    </w:tblPr>
    <w:tcPr>
      <w:shd w:val="clear" w:color="auto" w:fill="DBEDCF" w:themeFill="accent6" w:themeFillTint="3F"/>
    </w:tcPr>
    <w:tblStylePr w:type="firstRow">
      <w:rPr>
        <w:b/>
        <w:bCs/>
        <w:color w:val="000000" w:themeColor="text1"/>
      </w:rPr>
      <w:tblPr/>
      <w:tcPr>
        <w:shd w:val="clear" w:color="auto" w:fill="F0F8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F0D8" w:themeFill="accent6" w:themeFillTint="33"/>
      </w:tcPr>
    </w:tblStylePr>
    <w:tblStylePr w:type="band1Vert">
      <w:tblPr/>
      <w:tcPr>
        <w:shd w:val="clear" w:color="auto" w:fill="B6DBA0" w:themeFill="accent6" w:themeFillTint="7F"/>
      </w:tcPr>
    </w:tblStylePr>
    <w:tblStylePr w:type="band1Horz">
      <w:tblPr/>
      <w:tcPr>
        <w:tcBorders>
          <w:insideH w:val="single" w:sz="6" w:space="0" w:color="6FB344" w:themeColor="accent6"/>
          <w:insideV w:val="single" w:sz="6" w:space="0" w:color="6FB344" w:themeColor="accent6"/>
        </w:tcBorders>
        <w:shd w:val="clear" w:color="auto" w:fill="B6DB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AF6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7AE9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7AE9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7AE9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7AE9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EC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ECD6" w:themeFill="accent1" w:themeFillTint="7F"/>
      </w:tcPr>
    </w:tblStylePr>
  </w:style>
  <w:style w:type="table" w:styleId="Cuadrculamedia3-nfasis2">
    <w:name w:val="Medium Grid 3 Accent 2"/>
    <w:basedOn w:val="Tabla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7C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A23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A23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A23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A23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D09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D09F" w:themeFill="accent2" w:themeFillTint="7F"/>
      </w:tcPr>
    </w:tblStylePr>
  </w:style>
  <w:style w:type="table" w:styleId="Cuadrculamedia3-nfasis3">
    <w:name w:val="Medium Grid 3 Accent 3"/>
    <w:basedOn w:val="Tabla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FE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F7E8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F7E8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F7E8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F7E8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BEC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BEC2" w:themeFill="accent3" w:themeFillTint="7F"/>
      </w:tcPr>
    </w:tblStylePr>
  </w:style>
  <w:style w:type="table" w:styleId="Cuadrculamedia3-nfasis4">
    <w:name w:val="Medium Grid 3 Accent 4"/>
    <w:basedOn w:val="Tabla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E6F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78DBB"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78DBB"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78DBB"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78DBB"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9CDE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9CDEE" w:themeFill="accent4" w:themeFillTint="7F"/>
      </w:tcPr>
    </w:tblStylePr>
  </w:style>
  <w:style w:type="table" w:styleId="Cuadrculamedia3-nfasis5">
    <w:name w:val="Medium Grid 3 Accent 5"/>
    <w:basedOn w:val="Tabla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5D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584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584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584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584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ABA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ABA6" w:themeFill="accent5" w:themeFillTint="7F"/>
      </w:tcPr>
    </w:tblStylePr>
  </w:style>
  <w:style w:type="table" w:styleId="Cuadrculamedia3-nfasis6">
    <w:name w:val="Medium Grid 3 Accent 6"/>
    <w:basedOn w:val="Tabla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D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FB34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FB34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FB34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FB34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DB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DBA0" w:themeFill="accent6" w:themeFillTint="7F"/>
      </w:tcPr>
    </w:tblStylePr>
  </w:style>
  <w:style w:type="table" w:styleId="Listamedia1">
    <w:name w:val="Medium List 1"/>
    <w:basedOn w:val="Tablanormal"/>
    <w:uiPriority w:val="65"/>
    <w:semiHidden/>
    <w:unhideWhenUsed/>
    <w:rsid w:val="002C256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2C2563"/>
    <w:pPr>
      <w:spacing w:after="0" w:line="240" w:lineRule="auto"/>
    </w:pPr>
    <w:rPr>
      <w:color w:val="000000" w:themeColor="text1"/>
    </w:rPr>
    <w:tblPr>
      <w:tblStyleRowBandSize w:val="1"/>
      <w:tblStyleColBandSize w:val="1"/>
      <w:tblBorders>
        <w:top w:val="single" w:sz="8" w:space="0" w:color="17AE92" w:themeColor="accent1"/>
        <w:bottom w:val="single" w:sz="8" w:space="0" w:color="17AE92" w:themeColor="accent1"/>
      </w:tblBorders>
    </w:tblPr>
    <w:tblStylePr w:type="firstRow">
      <w:rPr>
        <w:rFonts w:asciiTheme="majorHAnsi" w:eastAsiaTheme="majorEastAsia" w:hAnsiTheme="majorHAnsi" w:cstheme="majorBidi"/>
      </w:rPr>
      <w:tblPr/>
      <w:tcPr>
        <w:tcBorders>
          <w:top w:val="nil"/>
          <w:bottom w:val="single" w:sz="8" w:space="0" w:color="17AE92" w:themeColor="accent1"/>
        </w:tcBorders>
      </w:tcPr>
    </w:tblStylePr>
    <w:tblStylePr w:type="lastRow">
      <w:rPr>
        <w:b/>
        <w:bCs/>
        <w:color w:val="1F2123" w:themeColor="text2"/>
      </w:rPr>
      <w:tblPr/>
      <w:tcPr>
        <w:tcBorders>
          <w:top w:val="single" w:sz="8" w:space="0" w:color="17AE92" w:themeColor="accent1"/>
          <w:bottom w:val="single" w:sz="8" w:space="0" w:color="17AE92" w:themeColor="accent1"/>
        </w:tcBorders>
      </w:tcPr>
    </w:tblStylePr>
    <w:tblStylePr w:type="firstCol">
      <w:rPr>
        <w:b/>
        <w:bCs/>
      </w:rPr>
    </w:tblStylePr>
    <w:tblStylePr w:type="lastCol">
      <w:rPr>
        <w:b/>
        <w:bCs/>
      </w:rPr>
      <w:tblPr/>
      <w:tcPr>
        <w:tcBorders>
          <w:top w:val="single" w:sz="8" w:space="0" w:color="17AE92" w:themeColor="accent1"/>
          <w:bottom w:val="single" w:sz="8" w:space="0" w:color="17AE92" w:themeColor="accent1"/>
        </w:tcBorders>
      </w:tcPr>
    </w:tblStylePr>
    <w:tblStylePr w:type="band1Vert">
      <w:tblPr/>
      <w:tcPr>
        <w:shd w:val="clear" w:color="auto" w:fill="BAF6EA" w:themeFill="accent1" w:themeFillTint="3F"/>
      </w:tcPr>
    </w:tblStylePr>
    <w:tblStylePr w:type="band1Horz">
      <w:tblPr/>
      <w:tcPr>
        <w:shd w:val="clear" w:color="auto" w:fill="BAF6EA" w:themeFill="accent1" w:themeFillTint="3F"/>
      </w:tcPr>
    </w:tblStylePr>
  </w:style>
  <w:style w:type="table" w:styleId="Listamedia1-nfasis2">
    <w:name w:val="Medium List 1 Accent 2"/>
    <w:basedOn w:val="Tablanormal"/>
    <w:uiPriority w:val="65"/>
    <w:semiHidden/>
    <w:unhideWhenUsed/>
    <w:rsid w:val="002C2563"/>
    <w:pPr>
      <w:spacing w:after="0" w:line="240" w:lineRule="auto"/>
    </w:pPr>
    <w:rPr>
      <w:color w:val="000000" w:themeColor="text1"/>
    </w:rPr>
    <w:tblPr>
      <w:tblStyleRowBandSize w:val="1"/>
      <w:tblStyleColBandSize w:val="1"/>
      <w:tblBorders>
        <w:top w:val="single" w:sz="8" w:space="0" w:color="F7A23F" w:themeColor="accent2"/>
        <w:bottom w:val="single" w:sz="8" w:space="0" w:color="F7A23F" w:themeColor="accent2"/>
      </w:tblBorders>
    </w:tblPr>
    <w:tblStylePr w:type="firstRow">
      <w:rPr>
        <w:rFonts w:asciiTheme="majorHAnsi" w:eastAsiaTheme="majorEastAsia" w:hAnsiTheme="majorHAnsi" w:cstheme="majorBidi"/>
      </w:rPr>
      <w:tblPr/>
      <w:tcPr>
        <w:tcBorders>
          <w:top w:val="nil"/>
          <w:bottom w:val="single" w:sz="8" w:space="0" w:color="F7A23F" w:themeColor="accent2"/>
        </w:tcBorders>
      </w:tcPr>
    </w:tblStylePr>
    <w:tblStylePr w:type="lastRow">
      <w:rPr>
        <w:b/>
        <w:bCs/>
        <w:color w:val="1F2123" w:themeColor="text2"/>
      </w:rPr>
      <w:tblPr/>
      <w:tcPr>
        <w:tcBorders>
          <w:top w:val="single" w:sz="8" w:space="0" w:color="F7A23F" w:themeColor="accent2"/>
          <w:bottom w:val="single" w:sz="8" w:space="0" w:color="F7A23F" w:themeColor="accent2"/>
        </w:tcBorders>
      </w:tcPr>
    </w:tblStylePr>
    <w:tblStylePr w:type="firstCol">
      <w:rPr>
        <w:b/>
        <w:bCs/>
      </w:rPr>
    </w:tblStylePr>
    <w:tblStylePr w:type="lastCol">
      <w:rPr>
        <w:b/>
        <w:bCs/>
      </w:rPr>
      <w:tblPr/>
      <w:tcPr>
        <w:tcBorders>
          <w:top w:val="single" w:sz="8" w:space="0" w:color="F7A23F" w:themeColor="accent2"/>
          <w:bottom w:val="single" w:sz="8" w:space="0" w:color="F7A23F" w:themeColor="accent2"/>
        </w:tcBorders>
      </w:tcPr>
    </w:tblStylePr>
    <w:tblStylePr w:type="band1Vert">
      <w:tblPr/>
      <w:tcPr>
        <w:shd w:val="clear" w:color="auto" w:fill="FDE7CF" w:themeFill="accent2" w:themeFillTint="3F"/>
      </w:tcPr>
    </w:tblStylePr>
    <w:tblStylePr w:type="band1Horz">
      <w:tblPr/>
      <w:tcPr>
        <w:shd w:val="clear" w:color="auto" w:fill="FDE7CF" w:themeFill="accent2" w:themeFillTint="3F"/>
      </w:tcPr>
    </w:tblStylePr>
  </w:style>
  <w:style w:type="table" w:styleId="Listamedia1-nfasis3">
    <w:name w:val="Medium List 1 Accent 3"/>
    <w:basedOn w:val="Tablanormal"/>
    <w:uiPriority w:val="65"/>
    <w:semiHidden/>
    <w:unhideWhenUsed/>
    <w:rsid w:val="002C2563"/>
    <w:pPr>
      <w:spacing w:after="0" w:line="240" w:lineRule="auto"/>
    </w:pPr>
    <w:rPr>
      <w:color w:val="000000" w:themeColor="text1"/>
    </w:rPr>
    <w:tblPr>
      <w:tblStyleRowBandSize w:val="1"/>
      <w:tblStyleColBandSize w:val="1"/>
      <w:tblBorders>
        <w:top w:val="single" w:sz="8" w:space="0" w:color="6F7E84" w:themeColor="accent3"/>
        <w:bottom w:val="single" w:sz="8" w:space="0" w:color="6F7E84" w:themeColor="accent3"/>
      </w:tblBorders>
    </w:tblPr>
    <w:tblStylePr w:type="firstRow">
      <w:rPr>
        <w:rFonts w:asciiTheme="majorHAnsi" w:eastAsiaTheme="majorEastAsia" w:hAnsiTheme="majorHAnsi" w:cstheme="majorBidi"/>
      </w:rPr>
      <w:tblPr/>
      <w:tcPr>
        <w:tcBorders>
          <w:top w:val="nil"/>
          <w:bottom w:val="single" w:sz="8" w:space="0" w:color="6F7E84" w:themeColor="accent3"/>
        </w:tcBorders>
      </w:tcPr>
    </w:tblStylePr>
    <w:tblStylePr w:type="lastRow">
      <w:rPr>
        <w:b/>
        <w:bCs/>
        <w:color w:val="1F2123" w:themeColor="text2"/>
      </w:rPr>
      <w:tblPr/>
      <w:tcPr>
        <w:tcBorders>
          <w:top w:val="single" w:sz="8" w:space="0" w:color="6F7E84" w:themeColor="accent3"/>
          <w:bottom w:val="single" w:sz="8" w:space="0" w:color="6F7E84" w:themeColor="accent3"/>
        </w:tcBorders>
      </w:tcPr>
    </w:tblStylePr>
    <w:tblStylePr w:type="firstCol">
      <w:rPr>
        <w:b/>
        <w:bCs/>
      </w:rPr>
    </w:tblStylePr>
    <w:tblStylePr w:type="lastCol">
      <w:rPr>
        <w:b/>
        <w:bCs/>
      </w:rPr>
      <w:tblPr/>
      <w:tcPr>
        <w:tcBorders>
          <w:top w:val="single" w:sz="8" w:space="0" w:color="6F7E84" w:themeColor="accent3"/>
          <w:bottom w:val="single" w:sz="8" w:space="0" w:color="6F7E84" w:themeColor="accent3"/>
        </w:tcBorders>
      </w:tcPr>
    </w:tblStylePr>
    <w:tblStylePr w:type="band1Vert">
      <w:tblPr/>
      <w:tcPr>
        <w:shd w:val="clear" w:color="auto" w:fill="DBDFE1" w:themeFill="accent3" w:themeFillTint="3F"/>
      </w:tcPr>
    </w:tblStylePr>
    <w:tblStylePr w:type="band1Horz">
      <w:tblPr/>
      <w:tcPr>
        <w:shd w:val="clear" w:color="auto" w:fill="DBDFE1" w:themeFill="accent3" w:themeFillTint="3F"/>
      </w:tcPr>
    </w:tblStylePr>
  </w:style>
  <w:style w:type="table" w:styleId="Listamedia1-nfasis4">
    <w:name w:val="Medium List 1 Accent 4"/>
    <w:basedOn w:val="Tablanormal"/>
    <w:uiPriority w:val="65"/>
    <w:semiHidden/>
    <w:unhideWhenUsed/>
    <w:rsid w:val="002C2563"/>
    <w:pPr>
      <w:spacing w:after="0" w:line="240" w:lineRule="auto"/>
    </w:pPr>
    <w:rPr>
      <w:color w:val="000000" w:themeColor="text1"/>
    </w:rPr>
    <w:tblPr>
      <w:tblStyleRowBandSize w:val="1"/>
      <w:tblStyleColBandSize w:val="1"/>
      <w:tblBorders>
        <w:top w:val="single" w:sz="8" w:space="0" w:color="178DBB" w:themeColor="accent4"/>
        <w:bottom w:val="single" w:sz="8" w:space="0" w:color="178DBB" w:themeColor="accent4"/>
      </w:tblBorders>
    </w:tblPr>
    <w:tblStylePr w:type="firstRow">
      <w:rPr>
        <w:rFonts w:asciiTheme="majorHAnsi" w:eastAsiaTheme="majorEastAsia" w:hAnsiTheme="majorHAnsi" w:cstheme="majorBidi"/>
      </w:rPr>
      <w:tblPr/>
      <w:tcPr>
        <w:tcBorders>
          <w:top w:val="nil"/>
          <w:bottom w:val="single" w:sz="8" w:space="0" w:color="178DBB" w:themeColor="accent4"/>
        </w:tcBorders>
      </w:tcPr>
    </w:tblStylePr>
    <w:tblStylePr w:type="lastRow">
      <w:rPr>
        <w:b/>
        <w:bCs/>
        <w:color w:val="1F2123" w:themeColor="text2"/>
      </w:rPr>
      <w:tblPr/>
      <w:tcPr>
        <w:tcBorders>
          <w:top w:val="single" w:sz="8" w:space="0" w:color="178DBB" w:themeColor="accent4"/>
          <w:bottom w:val="single" w:sz="8" w:space="0" w:color="178DBB" w:themeColor="accent4"/>
        </w:tcBorders>
      </w:tcPr>
    </w:tblStylePr>
    <w:tblStylePr w:type="firstCol">
      <w:rPr>
        <w:b/>
        <w:bCs/>
      </w:rPr>
    </w:tblStylePr>
    <w:tblStylePr w:type="lastCol">
      <w:rPr>
        <w:b/>
        <w:bCs/>
      </w:rPr>
      <w:tblPr/>
      <w:tcPr>
        <w:tcBorders>
          <w:top w:val="single" w:sz="8" w:space="0" w:color="178DBB" w:themeColor="accent4"/>
          <w:bottom w:val="single" w:sz="8" w:space="0" w:color="178DBB" w:themeColor="accent4"/>
        </w:tcBorders>
      </w:tcPr>
    </w:tblStylePr>
    <w:tblStylePr w:type="band1Vert">
      <w:tblPr/>
      <w:tcPr>
        <w:shd w:val="clear" w:color="auto" w:fill="BCE6F7" w:themeFill="accent4" w:themeFillTint="3F"/>
      </w:tcPr>
    </w:tblStylePr>
    <w:tblStylePr w:type="band1Horz">
      <w:tblPr/>
      <w:tcPr>
        <w:shd w:val="clear" w:color="auto" w:fill="BCE6F7" w:themeFill="accent4" w:themeFillTint="3F"/>
      </w:tcPr>
    </w:tblStylePr>
  </w:style>
  <w:style w:type="table" w:styleId="Listamedia1-nfasis5">
    <w:name w:val="Medium List 1 Accent 5"/>
    <w:basedOn w:val="Tablanormal"/>
    <w:uiPriority w:val="65"/>
    <w:semiHidden/>
    <w:unhideWhenUsed/>
    <w:rsid w:val="002C2563"/>
    <w:pPr>
      <w:spacing w:after="0" w:line="240" w:lineRule="auto"/>
    </w:pPr>
    <w:rPr>
      <w:color w:val="000000" w:themeColor="text1"/>
    </w:rPr>
    <w:tblPr>
      <w:tblStyleRowBandSize w:val="1"/>
      <w:tblStyleColBandSize w:val="1"/>
      <w:tblBorders>
        <w:top w:val="single" w:sz="8" w:space="0" w:color="E3584E" w:themeColor="accent5"/>
        <w:bottom w:val="single" w:sz="8" w:space="0" w:color="E3584E" w:themeColor="accent5"/>
      </w:tblBorders>
    </w:tblPr>
    <w:tblStylePr w:type="firstRow">
      <w:rPr>
        <w:rFonts w:asciiTheme="majorHAnsi" w:eastAsiaTheme="majorEastAsia" w:hAnsiTheme="majorHAnsi" w:cstheme="majorBidi"/>
      </w:rPr>
      <w:tblPr/>
      <w:tcPr>
        <w:tcBorders>
          <w:top w:val="nil"/>
          <w:bottom w:val="single" w:sz="8" w:space="0" w:color="E3584E" w:themeColor="accent5"/>
        </w:tcBorders>
      </w:tcPr>
    </w:tblStylePr>
    <w:tblStylePr w:type="lastRow">
      <w:rPr>
        <w:b/>
        <w:bCs/>
        <w:color w:val="1F2123" w:themeColor="text2"/>
      </w:rPr>
      <w:tblPr/>
      <w:tcPr>
        <w:tcBorders>
          <w:top w:val="single" w:sz="8" w:space="0" w:color="E3584E" w:themeColor="accent5"/>
          <w:bottom w:val="single" w:sz="8" w:space="0" w:color="E3584E" w:themeColor="accent5"/>
        </w:tcBorders>
      </w:tcPr>
    </w:tblStylePr>
    <w:tblStylePr w:type="firstCol">
      <w:rPr>
        <w:b/>
        <w:bCs/>
      </w:rPr>
    </w:tblStylePr>
    <w:tblStylePr w:type="lastCol">
      <w:rPr>
        <w:b/>
        <w:bCs/>
      </w:rPr>
      <w:tblPr/>
      <w:tcPr>
        <w:tcBorders>
          <w:top w:val="single" w:sz="8" w:space="0" w:color="E3584E" w:themeColor="accent5"/>
          <w:bottom w:val="single" w:sz="8" w:space="0" w:color="E3584E" w:themeColor="accent5"/>
        </w:tcBorders>
      </w:tcPr>
    </w:tblStylePr>
    <w:tblStylePr w:type="band1Vert">
      <w:tblPr/>
      <w:tcPr>
        <w:shd w:val="clear" w:color="auto" w:fill="F8D5D3" w:themeFill="accent5" w:themeFillTint="3F"/>
      </w:tcPr>
    </w:tblStylePr>
    <w:tblStylePr w:type="band1Horz">
      <w:tblPr/>
      <w:tcPr>
        <w:shd w:val="clear" w:color="auto" w:fill="F8D5D3" w:themeFill="accent5" w:themeFillTint="3F"/>
      </w:tcPr>
    </w:tblStylePr>
  </w:style>
  <w:style w:type="table" w:styleId="Listamedia1-nfasis6">
    <w:name w:val="Medium List 1 Accent 6"/>
    <w:basedOn w:val="Tablanormal"/>
    <w:uiPriority w:val="65"/>
    <w:semiHidden/>
    <w:unhideWhenUsed/>
    <w:rsid w:val="002C2563"/>
    <w:pPr>
      <w:spacing w:after="0" w:line="240" w:lineRule="auto"/>
    </w:pPr>
    <w:rPr>
      <w:color w:val="000000" w:themeColor="text1"/>
    </w:rPr>
    <w:tblPr>
      <w:tblStyleRowBandSize w:val="1"/>
      <w:tblStyleColBandSize w:val="1"/>
      <w:tblBorders>
        <w:top w:val="single" w:sz="8" w:space="0" w:color="6FB344" w:themeColor="accent6"/>
        <w:bottom w:val="single" w:sz="8" w:space="0" w:color="6FB344" w:themeColor="accent6"/>
      </w:tblBorders>
    </w:tblPr>
    <w:tblStylePr w:type="firstRow">
      <w:rPr>
        <w:rFonts w:asciiTheme="majorHAnsi" w:eastAsiaTheme="majorEastAsia" w:hAnsiTheme="majorHAnsi" w:cstheme="majorBidi"/>
      </w:rPr>
      <w:tblPr/>
      <w:tcPr>
        <w:tcBorders>
          <w:top w:val="nil"/>
          <w:bottom w:val="single" w:sz="8" w:space="0" w:color="6FB344" w:themeColor="accent6"/>
        </w:tcBorders>
      </w:tcPr>
    </w:tblStylePr>
    <w:tblStylePr w:type="lastRow">
      <w:rPr>
        <w:b/>
        <w:bCs/>
        <w:color w:val="1F2123" w:themeColor="text2"/>
      </w:rPr>
      <w:tblPr/>
      <w:tcPr>
        <w:tcBorders>
          <w:top w:val="single" w:sz="8" w:space="0" w:color="6FB344" w:themeColor="accent6"/>
          <w:bottom w:val="single" w:sz="8" w:space="0" w:color="6FB344" w:themeColor="accent6"/>
        </w:tcBorders>
      </w:tcPr>
    </w:tblStylePr>
    <w:tblStylePr w:type="firstCol">
      <w:rPr>
        <w:b/>
        <w:bCs/>
      </w:rPr>
    </w:tblStylePr>
    <w:tblStylePr w:type="lastCol">
      <w:rPr>
        <w:b/>
        <w:bCs/>
      </w:rPr>
      <w:tblPr/>
      <w:tcPr>
        <w:tcBorders>
          <w:top w:val="single" w:sz="8" w:space="0" w:color="6FB344" w:themeColor="accent6"/>
          <w:bottom w:val="single" w:sz="8" w:space="0" w:color="6FB344" w:themeColor="accent6"/>
        </w:tcBorders>
      </w:tcPr>
    </w:tblStylePr>
    <w:tblStylePr w:type="band1Vert">
      <w:tblPr/>
      <w:tcPr>
        <w:shd w:val="clear" w:color="auto" w:fill="DBEDCF" w:themeFill="accent6" w:themeFillTint="3F"/>
      </w:tcPr>
    </w:tblStylePr>
    <w:tblStylePr w:type="band1Horz">
      <w:tblPr/>
      <w:tcPr>
        <w:shd w:val="clear" w:color="auto" w:fill="DBEDCF" w:themeFill="accent6" w:themeFillTint="3F"/>
      </w:tcPr>
    </w:tblStylePr>
  </w:style>
  <w:style w:type="table" w:styleId="Listamedia2">
    <w:name w:val="Medium List 2"/>
    <w:basedOn w:val="Tabla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tblBorders>
    </w:tblPr>
    <w:tblStylePr w:type="firstRow">
      <w:rPr>
        <w:sz w:val="24"/>
        <w:szCs w:val="24"/>
      </w:rPr>
      <w:tblPr/>
      <w:tcPr>
        <w:tcBorders>
          <w:top w:val="nil"/>
          <w:left w:val="nil"/>
          <w:bottom w:val="single" w:sz="24" w:space="0" w:color="17AE9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7AE92" w:themeColor="accent1"/>
          <w:insideH w:val="nil"/>
          <w:insideV w:val="nil"/>
        </w:tcBorders>
        <w:shd w:val="clear" w:color="auto" w:fill="FFFFFF" w:themeFill="background1"/>
      </w:tcPr>
    </w:tblStylePr>
    <w:tblStylePr w:type="lastCol">
      <w:tblPr/>
      <w:tcPr>
        <w:tcBorders>
          <w:top w:val="nil"/>
          <w:left w:val="single" w:sz="8" w:space="0" w:color="17AE9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F6EA" w:themeFill="accent1" w:themeFillTint="3F"/>
      </w:tcPr>
    </w:tblStylePr>
    <w:tblStylePr w:type="band1Horz">
      <w:tblPr/>
      <w:tcPr>
        <w:tcBorders>
          <w:top w:val="nil"/>
          <w:bottom w:val="nil"/>
          <w:insideH w:val="nil"/>
          <w:insideV w:val="nil"/>
        </w:tcBorders>
        <w:shd w:val="clear" w:color="auto" w:fill="BAF6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tblBorders>
    </w:tblPr>
    <w:tblStylePr w:type="firstRow">
      <w:rPr>
        <w:sz w:val="24"/>
        <w:szCs w:val="24"/>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A23F" w:themeColor="accent2"/>
          <w:insideH w:val="nil"/>
          <w:insideV w:val="nil"/>
        </w:tcBorders>
        <w:shd w:val="clear" w:color="auto" w:fill="FFFFFF" w:themeFill="background1"/>
      </w:tcPr>
    </w:tblStylePr>
    <w:tblStylePr w:type="lastCol">
      <w:tblPr/>
      <w:tcPr>
        <w:tcBorders>
          <w:top w:val="nil"/>
          <w:left w:val="single" w:sz="8" w:space="0" w:color="F7A23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7CF" w:themeFill="accent2" w:themeFillTint="3F"/>
      </w:tcPr>
    </w:tblStylePr>
    <w:tblStylePr w:type="band1Horz">
      <w:tblPr/>
      <w:tcPr>
        <w:tcBorders>
          <w:top w:val="nil"/>
          <w:bottom w:val="nil"/>
          <w:insideH w:val="nil"/>
          <w:insideV w:val="nil"/>
        </w:tcBorders>
        <w:shd w:val="clear" w:color="auto" w:fill="FDE7C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tblBorders>
    </w:tblPr>
    <w:tblStylePr w:type="firstRow">
      <w:rPr>
        <w:sz w:val="24"/>
        <w:szCs w:val="24"/>
      </w:rPr>
      <w:tblPr/>
      <w:tcPr>
        <w:tcBorders>
          <w:top w:val="nil"/>
          <w:left w:val="nil"/>
          <w:bottom w:val="single" w:sz="24" w:space="0" w:color="6F7E8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F7E84" w:themeColor="accent3"/>
          <w:insideH w:val="nil"/>
          <w:insideV w:val="nil"/>
        </w:tcBorders>
        <w:shd w:val="clear" w:color="auto" w:fill="FFFFFF" w:themeFill="background1"/>
      </w:tcPr>
    </w:tblStylePr>
    <w:tblStylePr w:type="lastCol">
      <w:tblPr/>
      <w:tcPr>
        <w:tcBorders>
          <w:top w:val="nil"/>
          <w:left w:val="single" w:sz="8" w:space="0" w:color="6F7E8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FE1" w:themeFill="accent3" w:themeFillTint="3F"/>
      </w:tcPr>
    </w:tblStylePr>
    <w:tblStylePr w:type="band1Horz">
      <w:tblPr/>
      <w:tcPr>
        <w:tcBorders>
          <w:top w:val="nil"/>
          <w:bottom w:val="nil"/>
          <w:insideH w:val="nil"/>
          <w:insideV w:val="nil"/>
        </w:tcBorders>
        <w:shd w:val="clear" w:color="auto" w:fill="DBDFE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tblBorders>
    </w:tblPr>
    <w:tblStylePr w:type="firstRow">
      <w:rPr>
        <w:sz w:val="24"/>
        <w:szCs w:val="24"/>
      </w:rPr>
      <w:tblPr/>
      <w:tcPr>
        <w:tcBorders>
          <w:top w:val="nil"/>
          <w:left w:val="nil"/>
          <w:bottom w:val="single" w:sz="24" w:space="0" w:color="178DBB"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78DBB" w:themeColor="accent4"/>
          <w:insideH w:val="nil"/>
          <w:insideV w:val="nil"/>
        </w:tcBorders>
        <w:shd w:val="clear" w:color="auto" w:fill="FFFFFF" w:themeFill="background1"/>
      </w:tcPr>
    </w:tblStylePr>
    <w:tblStylePr w:type="lastCol">
      <w:tblPr/>
      <w:tcPr>
        <w:tcBorders>
          <w:top w:val="nil"/>
          <w:left w:val="single" w:sz="8" w:space="0" w:color="178DBB"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E6F7" w:themeFill="accent4" w:themeFillTint="3F"/>
      </w:tcPr>
    </w:tblStylePr>
    <w:tblStylePr w:type="band1Horz">
      <w:tblPr/>
      <w:tcPr>
        <w:tcBorders>
          <w:top w:val="nil"/>
          <w:bottom w:val="nil"/>
          <w:insideH w:val="nil"/>
          <w:insideV w:val="nil"/>
        </w:tcBorders>
        <w:shd w:val="clear" w:color="auto" w:fill="BCE6F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tblBorders>
    </w:tblPr>
    <w:tblStylePr w:type="firstRow">
      <w:rPr>
        <w:sz w:val="24"/>
        <w:szCs w:val="24"/>
      </w:rPr>
      <w:tblPr/>
      <w:tcPr>
        <w:tcBorders>
          <w:top w:val="nil"/>
          <w:left w:val="nil"/>
          <w:bottom w:val="single" w:sz="24" w:space="0" w:color="E3584E"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584E" w:themeColor="accent5"/>
          <w:insideH w:val="nil"/>
          <w:insideV w:val="nil"/>
        </w:tcBorders>
        <w:shd w:val="clear" w:color="auto" w:fill="FFFFFF" w:themeFill="background1"/>
      </w:tcPr>
    </w:tblStylePr>
    <w:tblStylePr w:type="lastCol">
      <w:tblPr/>
      <w:tcPr>
        <w:tcBorders>
          <w:top w:val="nil"/>
          <w:left w:val="single" w:sz="8" w:space="0" w:color="E3584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5D3" w:themeFill="accent5" w:themeFillTint="3F"/>
      </w:tcPr>
    </w:tblStylePr>
    <w:tblStylePr w:type="band1Horz">
      <w:tblPr/>
      <w:tcPr>
        <w:tcBorders>
          <w:top w:val="nil"/>
          <w:bottom w:val="nil"/>
          <w:insideH w:val="nil"/>
          <w:insideV w:val="nil"/>
        </w:tcBorders>
        <w:shd w:val="clear" w:color="auto" w:fill="F8D5D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tblBorders>
    </w:tblPr>
    <w:tblStylePr w:type="firstRow">
      <w:rPr>
        <w:sz w:val="24"/>
        <w:szCs w:val="24"/>
      </w:rPr>
      <w:tblPr/>
      <w:tcPr>
        <w:tcBorders>
          <w:top w:val="nil"/>
          <w:left w:val="nil"/>
          <w:bottom w:val="single" w:sz="24" w:space="0" w:color="6FB344"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FB344" w:themeColor="accent6"/>
          <w:insideH w:val="nil"/>
          <w:insideV w:val="nil"/>
        </w:tcBorders>
        <w:shd w:val="clear" w:color="auto" w:fill="FFFFFF" w:themeFill="background1"/>
      </w:tcPr>
    </w:tblStylePr>
    <w:tblStylePr w:type="lastCol">
      <w:tblPr/>
      <w:tcPr>
        <w:tcBorders>
          <w:top w:val="nil"/>
          <w:left w:val="single" w:sz="8" w:space="0" w:color="6FB34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DCF" w:themeFill="accent6" w:themeFillTint="3F"/>
      </w:tcPr>
    </w:tblStylePr>
    <w:tblStylePr w:type="band1Horz">
      <w:tblPr/>
      <w:tcPr>
        <w:tcBorders>
          <w:top w:val="nil"/>
          <w:bottom w:val="nil"/>
          <w:insideH w:val="nil"/>
          <w:insideV w:val="nil"/>
        </w:tcBorders>
        <w:shd w:val="clear" w:color="auto" w:fill="DBED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2C25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2C2563"/>
    <w:pPr>
      <w:spacing w:after="0" w:line="240" w:lineRule="auto"/>
    </w:pPr>
    <w:tblPr>
      <w:tblStyleRowBandSize w:val="1"/>
      <w:tblStyleColBandSize w:val="1"/>
      <w:tbl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single" w:sz="8" w:space="0" w:color="2FE3C1" w:themeColor="accent1" w:themeTint="BF"/>
      </w:tblBorders>
    </w:tblPr>
    <w:tblStylePr w:type="firstRow">
      <w:pPr>
        <w:spacing w:before="0" w:after="0" w:line="240" w:lineRule="auto"/>
      </w:pPr>
      <w:rPr>
        <w:b/>
        <w:bCs/>
        <w:color w:val="FFFFFF" w:themeColor="background1"/>
      </w:rPr>
      <w:tblPr/>
      <w:tcPr>
        <w:tc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nil"/>
          <w:insideV w:val="nil"/>
        </w:tcBorders>
        <w:shd w:val="clear" w:color="auto" w:fill="17AE92" w:themeFill="accent1"/>
      </w:tcPr>
    </w:tblStylePr>
    <w:tblStylePr w:type="lastRow">
      <w:pPr>
        <w:spacing w:before="0" w:after="0" w:line="240" w:lineRule="auto"/>
      </w:pPr>
      <w:rPr>
        <w:b/>
        <w:bCs/>
      </w:rPr>
      <w:tblPr/>
      <w:tcPr>
        <w:tcBorders>
          <w:top w:val="double" w:sz="6"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BAF6EA" w:themeFill="accent1" w:themeFillTint="3F"/>
      </w:tcPr>
    </w:tblStylePr>
    <w:tblStylePr w:type="band1Horz">
      <w:tblPr/>
      <w:tcPr>
        <w:tcBorders>
          <w:insideH w:val="nil"/>
          <w:insideV w:val="nil"/>
        </w:tcBorders>
        <w:shd w:val="clear" w:color="auto" w:fill="BAF6EA"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2C2563"/>
    <w:pPr>
      <w:spacing w:after="0" w:line="240" w:lineRule="auto"/>
    </w:pPr>
    <w:tblPr>
      <w:tblStyleRowBandSize w:val="1"/>
      <w:tblStyleColBandSize w:val="1"/>
      <w:tbl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single" w:sz="8" w:space="0" w:color="F9B96F" w:themeColor="accent2" w:themeTint="BF"/>
      </w:tblBorders>
    </w:tblPr>
    <w:tblStylePr w:type="firstRow">
      <w:pPr>
        <w:spacing w:before="0" w:after="0" w:line="240" w:lineRule="auto"/>
      </w:pPr>
      <w:rPr>
        <w:b/>
        <w:bCs/>
        <w:color w:val="FFFFFF" w:themeColor="background1"/>
      </w:rPr>
      <w:tblPr/>
      <w:tcPr>
        <w:tc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nil"/>
          <w:insideV w:val="nil"/>
        </w:tcBorders>
        <w:shd w:val="clear" w:color="auto" w:fill="F7A23F" w:themeFill="accent2"/>
      </w:tcPr>
    </w:tblStylePr>
    <w:tblStylePr w:type="lastRow">
      <w:pPr>
        <w:spacing w:before="0" w:after="0" w:line="240" w:lineRule="auto"/>
      </w:pPr>
      <w:rPr>
        <w:b/>
        <w:bCs/>
      </w:rPr>
      <w:tblPr/>
      <w:tcPr>
        <w:tcBorders>
          <w:top w:val="double" w:sz="6"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nil"/>
          <w:insideV w:val="nil"/>
        </w:tcBorders>
      </w:tcPr>
    </w:tblStylePr>
    <w:tblStylePr w:type="firstCol">
      <w:rPr>
        <w:b/>
        <w:bCs/>
      </w:rPr>
    </w:tblStylePr>
    <w:tblStylePr w:type="lastCol">
      <w:rPr>
        <w:b/>
        <w:bCs/>
      </w:rPr>
    </w:tblStylePr>
    <w:tblStylePr w:type="band1Vert">
      <w:tblPr/>
      <w:tcPr>
        <w:shd w:val="clear" w:color="auto" w:fill="FDE7CF" w:themeFill="accent2" w:themeFillTint="3F"/>
      </w:tcPr>
    </w:tblStylePr>
    <w:tblStylePr w:type="band1Horz">
      <w:tblPr/>
      <w:tcPr>
        <w:tcBorders>
          <w:insideH w:val="nil"/>
          <w:insideV w:val="nil"/>
        </w:tcBorders>
        <w:shd w:val="clear" w:color="auto" w:fill="FDE7CF"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2C2563"/>
    <w:pPr>
      <w:spacing w:after="0" w:line="240" w:lineRule="auto"/>
    </w:pPr>
    <w:tblPr>
      <w:tblStyleRowBandSize w:val="1"/>
      <w:tblStyleColBandSize w:val="1"/>
      <w:tbl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single" w:sz="8" w:space="0" w:color="929EA3" w:themeColor="accent3" w:themeTint="BF"/>
      </w:tblBorders>
    </w:tblPr>
    <w:tblStylePr w:type="firstRow">
      <w:pPr>
        <w:spacing w:before="0" w:after="0" w:line="240" w:lineRule="auto"/>
      </w:pPr>
      <w:rPr>
        <w:b/>
        <w:bCs/>
        <w:color w:val="FFFFFF" w:themeColor="background1"/>
      </w:rPr>
      <w:tblPr/>
      <w:tcPr>
        <w:tc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nil"/>
          <w:insideV w:val="nil"/>
        </w:tcBorders>
        <w:shd w:val="clear" w:color="auto" w:fill="6F7E84" w:themeFill="accent3"/>
      </w:tcPr>
    </w:tblStylePr>
    <w:tblStylePr w:type="lastRow">
      <w:pPr>
        <w:spacing w:before="0" w:after="0" w:line="240" w:lineRule="auto"/>
      </w:pPr>
      <w:rPr>
        <w:b/>
        <w:bCs/>
      </w:rPr>
      <w:tblPr/>
      <w:tcPr>
        <w:tcBorders>
          <w:top w:val="double" w:sz="6"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nil"/>
          <w:insideV w:val="nil"/>
        </w:tcBorders>
      </w:tcPr>
    </w:tblStylePr>
    <w:tblStylePr w:type="firstCol">
      <w:rPr>
        <w:b/>
        <w:bCs/>
      </w:rPr>
    </w:tblStylePr>
    <w:tblStylePr w:type="lastCol">
      <w:rPr>
        <w:b/>
        <w:bCs/>
      </w:rPr>
    </w:tblStylePr>
    <w:tblStylePr w:type="band1Vert">
      <w:tblPr/>
      <w:tcPr>
        <w:shd w:val="clear" w:color="auto" w:fill="DBDFE1" w:themeFill="accent3" w:themeFillTint="3F"/>
      </w:tcPr>
    </w:tblStylePr>
    <w:tblStylePr w:type="band1Horz">
      <w:tblPr/>
      <w:tcPr>
        <w:tcBorders>
          <w:insideH w:val="nil"/>
          <w:insideV w:val="nil"/>
        </w:tcBorders>
        <w:shd w:val="clear" w:color="auto" w:fill="DBDFE1"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2C2563"/>
    <w:pPr>
      <w:spacing w:after="0" w:line="240" w:lineRule="auto"/>
    </w:pPr>
    <w:tblPr>
      <w:tblStyleRowBandSize w:val="1"/>
      <w:tblStyleColBandSize w:val="1"/>
      <w:tbl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single" w:sz="8" w:space="0" w:color="36B4E6" w:themeColor="accent4" w:themeTint="BF"/>
      </w:tblBorders>
    </w:tblPr>
    <w:tblStylePr w:type="firstRow">
      <w:pPr>
        <w:spacing w:before="0" w:after="0" w:line="240" w:lineRule="auto"/>
      </w:pPr>
      <w:rPr>
        <w:b/>
        <w:bCs/>
        <w:color w:val="FFFFFF" w:themeColor="background1"/>
      </w:rPr>
      <w:tblPr/>
      <w:tcPr>
        <w:tc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nil"/>
          <w:insideV w:val="nil"/>
        </w:tcBorders>
        <w:shd w:val="clear" w:color="auto" w:fill="178DBB" w:themeFill="accent4"/>
      </w:tcPr>
    </w:tblStylePr>
    <w:tblStylePr w:type="lastRow">
      <w:pPr>
        <w:spacing w:before="0" w:after="0" w:line="240" w:lineRule="auto"/>
      </w:pPr>
      <w:rPr>
        <w:b/>
        <w:bCs/>
      </w:rPr>
      <w:tblPr/>
      <w:tcPr>
        <w:tcBorders>
          <w:top w:val="double" w:sz="6"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nil"/>
          <w:insideV w:val="nil"/>
        </w:tcBorders>
      </w:tcPr>
    </w:tblStylePr>
    <w:tblStylePr w:type="firstCol">
      <w:rPr>
        <w:b/>
        <w:bCs/>
      </w:rPr>
    </w:tblStylePr>
    <w:tblStylePr w:type="lastCol">
      <w:rPr>
        <w:b/>
        <w:bCs/>
      </w:rPr>
    </w:tblStylePr>
    <w:tblStylePr w:type="band1Vert">
      <w:tblPr/>
      <w:tcPr>
        <w:shd w:val="clear" w:color="auto" w:fill="BCE6F7" w:themeFill="accent4" w:themeFillTint="3F"/>
      </w:tcPr>
    </w:tblStylePr>
    <w:tblStylePr w:type="band1Horz">
      <w:tblPr/>
      <w:tcPr>
        <w:tcBorders>
          <w:insideH w:val="nil"/>
          <w:insideV w:val="nil"/>
        </w:tcBorders>
        <w:shd w:val="clear" w:color="auto" w:fill="BCE6F7"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2C2563"/>
    <w:pPr>
      <w:spacing w:after="0" w:line="240" w:lineRule="auto"/>
    </w:pPr>
    <w:tblPr>
      <w:tblStyleRowBandSize w:val="1"/>
      <w:tblStyleColBandSize w:val="1"/>
      <w:tbl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single" w:sz="8" w:space="0" w:color="EA817A" w:themeColor="accent5" w:themeTint="BF"/>
      </w:tblBorders>
    </w:tblPr>
    <w:tblStylePr w:type="firstRow">
      <w:pPr>
        <w:spacing w:before="0" w:after="0" w:line="240" w:lineRule="auto"/>
      </w:pPr>
      <w:rPr>
        <w:b/>
        <w:bCs/>
        <w:color w:val="FFFFFF" w:themeColor="background1"/>
      </w:rPr>
      <w:tblPr/>
      <w:tcPr>
        <w:tc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nil"/>
          <w:insideV w:val="nil"/>
        </w:tcBorders>
        <w:shd w:val="clear" w:color="auto" w:fill="E3584E" w:themeFill="accent5"/>
      </w:tcPr>
    </w:tblStylePr>
    <w:tblStylePr w:type="lastRow">
      <w:pPr>
        <w:spacing w:before="0" w:after="0" w:line="240" w:lineRule="auto"/>
      </w:pPr>
      <w:rPr>
        <w:b/>
        <w:bCs/>
      </w:rPr>
      <w:tblPr/>
      <w:tcPr>
        <w:tcBorders>
          <w:top w:val="double" w:sz="6"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D5D3" w:themeFill="accent5" w:themeFillTint="3F"/>
      </w:tcPr>
    </w:tblStylePr>
    <w:tblStylePr w:type="band1Horz">
      <w:tblPr/>
      <w:tcPr>
        <w:tcBorders>
          <w:insideH w:val="nil"/>
          <w:insideV w:val="nil"/>
        </w:tcBorders>
        <w:shd w:val="clear" w:color="auto" w:fill="F8D5D3"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2C2563"/>
    <w:pPr>
      <w:spacing w:after="0" w:line="240" w:lineRule="auto"/>
    </w:pPr>
    <w:tblPr>
      <w:tblStyleRowBandSize w:val="1"/>
      <w:tblStyleColBandSize w:val="1"/>
      <w:tbl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single" w:sz="8" w:space="0" w:color="92C870" w:themeColor="accent6" w:themeTint="BF"/>
      </w:tblBorders>
    </w:tblPr>
    <w:tblStylePr w:type="firstRow">
      <w:pPr>
        <w:spacing w:before="0" w:after="0" w:line="240" w:lineRule="auto"/>
      </w:pPr>
      <w:rPr>
        <w:b/>
        <w:bCs/>
        <w:color w:val="FFFFFF" w:themeColor="background1"/>
      </w:rPr>
      <w:tblPr/>
      <w:tcPr>
        <w:tc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nil"/>
          <w:insideV w:val="nil"/>
        </w:tcBorders>
        <w:shd w:val="clear" w:color="auto" w:fill="6FB344" w:themeFill="accent6"/>
      </w:tcPr>
    </w:tblStylePr>
    <w:tblStylePr w:type="lastRow">
      <w:pPr>
        <w:spacing w:before="0" w:after="0" w:line="240" w:lineRule="auto"/>
      </w:pPr>
      <w:rPr>
        <w:b/>
        <w:bCs/>
      </w:rPr>
      <w:tblPr/>
      <w:tcPr>
        <w:tcBorders>
          <w:top w:val="double" w:sz="6"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DCF" w:themeFill="accent6" w:themeFillTint="3F"/>
      </w:tcPr>
    </w:tblStylePr>
    <w:tblStylePr w:type="band1Horz">
      <w:tblPr/>
      <w:tcPr>
        <w:tcBorders>
          <w:insideH w:val="nil"/>
          <w:insideV w:val="nil"/>
        </w:tcBorders>
        <w:shd w:val="clear" w:color="auto" w:fill="DBEDCF"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7AE9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7AE92" w:themeFill="accent1"/>
      </w:tcPr>
    </w:tblStylePr>
    <w:tblStylePr w:type="lastCol">
      <w:rPr>
        <w:b/>
        <w:bCs/>
        <w:color w:val="FFFFFF" w:themeColor="background1"/>
      </w:rPr>
      <w:tblPr/>
      <w:tcPr>
        <w:tcBorders>
          <w:left w:val="nil"/>
          <w:right w:val="nil"/>
          <w:insideH w:val="nil"/>
          <w:insideV w:val="nil"/>
        </w:tcBorders>
        <w:shd w:val="clear" w:color="auto" w:fill="17AE9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A23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A23F" w:themeFill="accent2"/>
      </w:tcPr>
    </w:tblStylePr>
    <w:tblStylePr w:type="lastCol">
      <w:rPr>
        <w:b/>
        <w:bCs/>
        <w:color w:val="FFFFFF" w:themeColor="background1"/>
      </w:rPr>
      <w:tblPr/>
      <w:tcPr>
        <w:tcBorders>
          <w:left w:val="nil"/>
          <w:right w:val="nil"/>
          <w:insideH w:val="nil"/>
          <w:insideV w:val="nil"/>
        </w:tcBorders>
        <w:shd w:val="clear" w:color="auto" w:fill="F7A23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F7E8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F7E84" w:themeFill="accent3"/>
      </w:tcPr>
    </w:tblStylePr>
    <w:tblStylePr w:type="lastCol">
      <w:rPr>
        <w:b/>
        <w:bCs/>
        <w:color w:val="FFFFFF" w:themeColor="background1"/>
      </w:rPr>
      <w:tblPr/>
      <w:tcPr>
        <w:tcBorders>
          <w:left w:val="nil"/>
          <w:right w:val="nil"/>
          <w:insideH w:val="nil"/>
          <w:insideV w:val="nil"/>
        </w:tcBorders>
        <w:shd w:val="clear" w:color="auto" w:fill="6F7E8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78DBB"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78DBB" w:themeFill="accent4"/>
      </w:tcPr>
    </w:tblStylePr>
    <w:tblStylePr w:type="lastCol">
      <w:rPr>
        <w:b/>
        <w:bCs/>
        <w:color w:val="FFFFFF" w:themeColor="background1"/>
      </w:rPr>
      <w:tblPr/>
      <w:tcPr>
        <w:tcBorders>
          <w:left w:val="nil"/>
          <w:right w:val="nil"/>
          <w:insideH w:val="nil"/>
          <w:insideV w:val="nil"/>
        </w:tcBorders>
        <w:shd w:val="clear" w:color="auto" w:fill="178DB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584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584E" w:themeFill="accent5"/>
      </w:tcPr>
    </w:tblStylePr>
    <w:tblStylePr w:type="lastCol">
      <w:rPr>
        <w:b/>
        <w:bCs/>
        <w:color w:val="FFFFFF" w:themeColor="background1"/>
      </w:rPr>
      <w:tblPr/>
      <w:tcPr>
        <w:tcBorders>
          <w:left w:val="nil"/>
          <w:right w:val="nil"/>
          <w:insideH w:val="nil"/>
          <w:insideV w:val="nil"/>
        </w:tcBorders>
        <w:shd w:val="clear" w:color="auto" w:fill="E3584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FB34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FB344" w:themeFill="accent6"/>
      </w:tcPr>
    </w:tblStylePr>
    <w:tblStylePr w:type="lastCol">
      <w:rPr>
        <w:b/>
        <w:bCs/>
        <w:color w:val="FFFFFF" w:themeColor="background1"/>
      </w:rPr>
      <w:tblPr/>
      <w:tcPr>
        <w:tcBorders>
          <w:left w:val="nil"/>
          <w:right w:val="nil"/>
          <w:insideH w:val="nil"/>
          <w:insideV w:val="nil"/>
        </w:tcBorders>
        <w:shd w:val="clear" w:color="auto" w:fill="6FB34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CD5E2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262626" w:themeColor="text1" w:themeTint="D9"/>
      <w:sz w:val="24"/>
      <w:szCs w:val="24"/>
    </w:rPr>
  </w:style>
  <w:style w:type="character" w:customStyle="1" w:styleId="EncabezadodemensajeCar">
    <w:name w:val="Encabezado de mensaje Car"/>
    <w:basedOn w:val="Fuentedeprrafopredeter"/>
    <w:link w:val="Encabezadodemensaje"/>
    <w:uiPriority w:val="99"/>
    <w:semiHidden/>
    <w:rsid w:val="00CD5E29"/>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2C2563"/>
    <w:rPr>
      <w:rFonts w:cs="Times New Roman"/>
      <w:sz w:val="24"/>
      <w:szCs w:val="24"/>
    </w:rPr>
  </w:style>
  <w:style w:type="paragraph" w:styleId="Sangranormal">
    <w:name w:val="Normal Indent"/>
    <w:basedOn w:val="Normal"/>
    <w:uiPriority w:val="99"/>
    <w:semiHidden/>
    <w:unhideWhenUsed/>
    <w:rsid w:val="002C2563"/>
    <w:pPr>
      <w:ind w:left="720"/>
    </w:pPr>
  </w:style>
  <w:style w:type="paragraph" w:styleId="Encabezadodenota">
    <w:name w:val="Note Heading"/>
    <w:basedOn w:val="Normal"/>
    <w:next w:val="Normal"/>
    <w:link w:val="EncabezadodenotaCar"/>
    <w:uiPriority w:val="99"/>
    <w:semiHidden/>
    <w:unhideWhenUsed/>
    <w:rsid w:val="002C2563"/>
    <w:pPr>
      <w:spacing w:after="0" w:line="240" w:lineRule="auto"/>
    </w:pPr>
  </w:style>
  <w:style w:type="character" w:customStyle="1" w:styleId="EncabezadodenotaCar">
    <w:name w:val="Encabezado de nota Car"/>
    <w:basedOn w:val="Fuentedeprrafopredeter"/>
    <w:link w:val="Encabezadodenota"/>
    <w:uiPriority w:val="99"/>
    <w:semiHidden/>
    <w:rsid w:val="002C2563"/>
  </w:style>
  <w:style w:type="character" w:styleId="Nmerodepgina">
    <w:name w:val="page number"/>
    <w:basedOn w:val="Fuentedeprrafopredeter"/>
    <w:uiPriority w:val="99"/>
    <w:semiHidden/>
    <w:unhideWhenUsed/>
    <w:rsid w:val="002C2563"/>
  </w:style>
  <w:style w:type="table" w:styleId="Tablanormal1">
    <w:name w:val="Plain Table 1"/>
    <w:basedOn w:val="Tablanormal"/>
    <w:uiPriority w:val="40"/>
    <w:rsid w:val="002C25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1"/>
    <w:rsid w:val="002C25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2"/>
    <w:rsid w:val="002C256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3"/>
    <w:rsid w:val="003D0FBD"/>
    <w:tblPr>
      <w:tblStyleRowBandSize w:val="1"/>
      <w:tblStyleColBandSize w:val="1"/>
      <w:tblCellMar>
        <w:top w:w="1008" w:type="dxa"/>
        <w:left w:w="360" w:type="dxa"/>
        <w:right w:w="0" w:type="dxa"/>
      </w:tblCellMar>
    </w:tblPr>
    <w:tblStylePr w:type="firstRow">
      <w:rPr>
        <w:b w:val="0"/>
        <w:bCs/>
        <w:i w:val="0"/>
      </w:rPr>
    </w:tblStylePr>
    <w:tblStylePr w:type="lastRow">
      <w:rPr>
        <w:b w:val="0"/>
        <w:bCs/>
        <w:i w:val="0"/>
      </w:rPr>
    </w:tblStylePr>
    <w:tblStylePr w:type="firstCol">
      <w:rPr>
        <w:b w:val="0"/>
        <w:bCs/>
        <w:i w:val="0"/>
      </w:rPr>
    </w:tblStylePr>
    <w:tblStylePr w:type="lastCol">
      <w:rPr>
        <w:b w:val="0"/>
        <w:bCs/>
        <w:i w:val="0"/>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4"/>
    <w:rsid w:val="002C256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2C2563"/>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2C2563"/>
    <w:rPr>
      <w:rFonts w:ascii="Consolas" w:hAnsi="Consolas"/>
      <w:szCs w:val="21"/>
    </w:rPr>
  </w:style>
  <w:style w:type="paragraph" w:styleId="Cita">
    <w:name w:val="Quote"/>
    <w:basedOn w:val="Normal"/>
    <w:next w:val="Normal"/>
    <w:link w:val="CitaCar"/>
    <w:uiPriority w:val="29"/>
    <w:semiHidden/>
    <w:unhideWhenUsed/>
    <w:qFormat/>
    <w:rsid w:val="002C256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semiHidden/>
    <w:rsid w:val="002C2563"/>
    <w:rPr>
      <w:i/>
      <w:iCs/>
      <w:color w:val="404040" w:themeColor="text1" w:themeTint="BF"/>
    </w:rPr>
  </w:style>
  <w:style w:type="character" w:styleId="Textoennegrita">
    <w:name w:val="Strong"/>
    <w:basedOn w:val="Fuentedeprrafopredeter"/>
    <w:uiPriority w:val="22"/>
    <w:semiHidden/>
    <w:unhideWhenUsed/>
    <w:qFormat/>
    <w:rsid w:val="002C2563"/>
    <w:rPr>
      <w:b/>
      <w:bCs/>
    </w:rPr>
  </w:style>
  <w:style w:type="paragraph" w:styleId="Subttulo">
    <w:name w:val="Subtitle"/>
    <w:basedOn w:val="Normal"/>
    <w:next w:val="Normal"/>
    <w:link w:val="SubttuloCar"/>
    <w:uiPriority w:val="11"/>
    <w:semiHidden/>
    <w:unhideWhenUsed/>
    <w:qFormat/>
    <w:rsid w:val="002C2563"/>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semiHidden/>
    <w:rsid w:val="002C2563"/>
    <w:rPr>
      <w:rFonts w:eastAsiaTheme="minorEastAsia"/>
      <w:color w:val="5A5A5A" w:themeColor="text1" w:themeTint="A5"/>
      <w:spacing w:val="15"/>
    </w:rPr>
  </w:style>
  <w:style w:type="character" w:styleId="nfasissutil">
    <w:name w:val="Subtle Emphasis"/>
    <w:basedOn w:val="Fuentedeprrafopredeter"/>
    <w:uiPriority w:val="19"/>
    <w:semiHidden/>
    <w:unhideWhenUsed/>
    <w:qFormat/>
    <w:rsid w:val="002C2563"/>
    <w:rPr>
      <w:i/>
      <w:iCs/>
      <w:color w:val="404040" w:themeColor="text1" w:themeTint="BF"/>
    </w:rPr>
  </w:style>
  <w:style w:type="character" w:styleId="Referenciasutil">
    <w:name w:val="Subtle Reference"/>
    <w:basedOn w:val="Fuentedeprrafopredeter"/>
    <w:uiPriority w:val="31"/>
    <w:semiHidden/>
    <w:unhideWhenUsed/>
    <w:qFormat/>
    <w:rsid w:val="002C2563"/>
    <w:rPr>
      <w:smallCaps/>
      <w:color w:val="5A5A5A" w:themeColor="text1" w:themeTint="A5"/>
    </w:rPr>
  </w:style>
  <w:style w:type="table" w:styleId="Tablaconefectos3D1">
    <w:name w:val="Table 3D effects 1"/>
    <w:basedOn w:val="Tablanormal"/>
    <w:uiPriority w:val="99"/>
    <w:semiHidden/>
    <w:unhideWhenUsed/>
    <w:rsid w:val="002C256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2C256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2C256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2C256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2C256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2C256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2C256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2C256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2C256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2C256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2C256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2C256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2C256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2C256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2C256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2C256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2C256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
    <w:name w:val="Table Grid"/>
    <w:basedOn w:val="Tablanormal"/>
    <w:uiPriority w:val="59"/>
    <w:rsid w:val="002C2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rsid w:val="002C256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rsid w:val="002C256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rsid w:val="002C256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2C256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2C256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uadrculadetablaclara">
    <w:name w:val="Grid Table Light"/>
    <w:basedOn w:val="Tablanormal"/>
    <w:uiPriority w:val="45"/>
    <w:rsid w:val="002C25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2C256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2C256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2C256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2C256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2C256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2C256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2C2563"/>
    <w:pPr>
      <w:spacing w:after="0"/>
      <w:ind w:left="220" w:hanging="220"/>
    </w:pPr>
  </w:style>
  <w:style w:type="paragraph" w:styleId="Tabladeilustraciones">
    <w:name w:val="table of figures"/>
    <w:basedOn w:val="Normal"/>
    <w:next w:val="Normal"/>
    <w:uiPriority w:val="99"/>
    <w:semiHidden/>
    <w:unhideWhenUsed/>
    <w:rsid w:val="002C2563"/>
    <w:pPr>
      <w:spacing w:after="0"/>
    </w:pPr>
  </w:style>
  <w:style w:type="table" w:styleId="Tablaprofesional">
    <w:name w:val="Table Professional"/>
    <w:basedOn w:val="Tabla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2C256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2C256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2C256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2C256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2C25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2C256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2C256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2C256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next w:val="Normal"/>
    <w:link w:val="TtuloCar"/>
    <w:unhideWhenUsed/>
    <w:qFormat/>
    <w:rsid w:val="00E930CB"/>
    <w:pPr>
      <w:spacing w:after="0" w:line="216" w:lineRule="auto"/>
    </w:pPr>
    <w:rPr>
      <w:rFonts w:eastAsiaTheme="majorEastAsia" w:cstheme="majorBidi"/>
      <w:color w:val="0B5748" w:themeColor="accent1" w:themeShade="80"/>
      <w:sz w:val="28"/>
      <w:szCs w:val="56"/>
    </w:rPr>
  </w:style>
  <w:style w:type="character" w:customStyle="1" w:styleId="TtuloCar">
    <w:name w:val="Título Car"/>
    <w:basedOn w:val="Fuentedeprrafopredeter"/>
    <w:link w:val="Ttulo"/>
    <w:rsid w:val="00E930CB"/>
    <w:rPr>
      <w:rFonts w:ascii="Times New Roman" w:eastAsiaTheme="majorEastAsia" w:hAnsi="Times New Roman" w:cstheme="majorBidi"/>
      <w:color w:val="0B5748" w:themeColor="accent1" w:themeShade="80"/>
      <w:sz w:val="28"/>
      <w:szCs w:val="56"/>
    </w:rPr>
  </w:style>
  <w:style w:type="paragraph" w:styleId="Encabezadodelista">
    <w:name w:val="toa heading"/>
    <w:basedOn w:val="Normal"/>
    <w:next w:val="Normal"/>
    <w:uiPriority w:val="99"/>
    <w:semiHidden/>
    <w:unhideWhenUsed/>
    <w:rsid w:val="002C2563"/>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2C2563"/>
    <w:pPr>
      <w:spacing w:after="100"/>
    </w:pPr>
  </w:style>
  <w:style w:type="paragraph" w:styleId="TDC2">
    <w:name w:val="toc 2"/>
    <w:basedOn w:val="Normal"/>
    <w:next w:val="Normal"/>
    <w:autoRedefine/>
    <w:uiPriority w:val="39"/>
    <w:semiHidden/>
    <w:unhideWhenUsed/>
    <w:rsid w:val="002C2563"/>
    <w:pPr>
      <w:spacing w:after="100"/>
      <w:ind w:left="220"/>
    </w:pPr>
  </w:style>
  <w:style w:type="paragraph" w:styleId="TDC3">
    <w:name w:val="toc 3"/>
    <w:basedOn w:val="Normal"/>
    <w:next w:val="Normal"/>
    <w:autoRedefine/>
    <w:uiPriority w:val="39"/>
    <w:semiHidden/>
    <w:unhideWhenUsed/>
    <w:rsid w:val="002C2563"/>
    <w:pPr>
      <w:spacing w:after="100"/>
      <w:ind w:left="440"/>
    </w:pPr>
  </w:style>
  <w:style w:type="paragraph" w:styleId="TDC4">
    <w:name w:val="toc 4"/>
    <w:basedOn w:val="Normal"/>
    <w:next w:val="Normal"/>
    <w:autoRedefine/>
    <w:uiPriority w:val="39"/>
    <w:semiHidden/>
    <w:unhideWhenUsed/>
    <w:rsid w:val="002C2563"/>
    <w:pPr>
      <w:spacing w:after="100"/>
      <w:ind w:left="660"/>
    </w:pPr>
  </w:style>
  <w:style w:type="paragraph" w:styleId="TDC5">
    <w:name w:val="toc 5"/>
    <w:basedOn w:val="Normal"/>
    <w:next w:val="Normal"/>
    <w:autoRedefine/>
    <w:uiPriority w:val="39"/>
    <w:semiHidden/>
    <w:unhideWhenUsed/>
    <w:rsid w:val="002C2563"/>
    <w:pPr>
      <w:spacing w:after="100"/>
      <w:ind w:left="880"/>
    </w:pPr>
  </w:style>
  <w:style w:type="paragraph" w:styleId="TDC6">
    <w:name w:val="toc 6"/>
    <w:basedOn w:val="Normal"/>
    <w:next w:val="Normal"/>
    <w:autoRedefine/>
    <w:uiPriority w:val="39"/>
    <w:semiHidden/>
    <w:unhideWhenUsed/>
    <w:rsid w:val="002C2563"/>
    <w:pPr>
      <w:spacing w:after="100"/>
      <w:ind w:left="1100"/>
    </w:pPr>
  </w:style>
  <w:style w:type="paragraph" w:styleId="TDC7">
    <w:name w:val="toc 7"/>
    <w:basedOn w:val="Normal"/>
    <w:next w:val="Normal"/>
    <w:autoRedefine/>
    <w:uiPriority w:val="39"/>
    <w:semiHidden/>
    <w:unhideWhenUsed/>
    <w:rsid w:val="002C2563"/>
    <w:pPr>
      <w:spacing w:after="100"/>
      <w:ind w:left="1320"/>
    </w:pPr>
  </w:style>
  <w:style w:type="paragraph" w:styleId="TDC8">
    <w:name w:val="toc 8"/>
    <w:basedOn w:val="Normal"/>
    <w:next w:val="Normal"/>
    <w:autoRedefine/>
    <w:uiPriority w:val="39"/>
    <w:semiHidden/>
    <w:unhideWhenUsed/>
    <w:rsid w:val="002C2563"/>
    <w:pPr>
      <w:spacing w:after="100"/>
      <w:ind w:left="1540"/>
    </w:pPr>
  </w:style>
  <w:style w:type="paragraph" w:styleId="TDC9">
    <w:name w:val="toc 9"/>
    <w:basedOn w:val="Normal"/>
    <w:next w:val="Normal"/>
    <w:autoRedefine/>
    <w:uiPriority w:val="39"/>
    <w:semiHidden/>
    <w:unhideWhenUsed/>
    <w:rsid w:val="002C2563"/>
    <w:pPr>
      <w:spacing w:after="100"/>
      <w:ind w:left="1760"/>
    </w:pPr>
  </w:style>
  <w:style w:type="paragraph" w:styleId="TtuloTDC">
    <w:name w:val="TOC Heading"/>
    <w:basedOn w:val="Ttulo1"/>
    <w:next w:val="Normal"/>
    <w:uiPriority w:val="39"/>
    <w:semiHidden/>
    <w:unhideWhenUsed/>
    <w:qFormat/>
    <w:rsid w:val="002C2563"/>
    <w:pPr>
      <w:outlineLvl w:val="9"/>
    </w:pPr>
  </w:style>
  <w:style w:type="paragraph" w:styleId="Saludo">
    <w:name w:val="Salutation"/>
    <w:basedOn w:val="Normal"/>
    <w:next w:val="Normal"/>
    <w:link w:val="SaludoCar"/>
    <w:uiPriority w:val="4"/>
    <w:qFormat/>
    <w:rsid w:val="00156EF1"/>
  </w:style>
  <w:style w:type="character" w:customStyle="1" w:styleId="SaludoCar">
    <w:name w:val="Saludo Car"/>
    <w:basedOn w:val="Fuentedeprrafopredeter"/>
    <w:link w:val="Saludo"/>
    <w:uiPriority w:val="4"/>
    <w:rsid w:val="00156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86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Plantillas\Carta%20de%20negocios%20(dise&#241;o%20de%20rayas%20de%20venta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E65D378AADF419CBE34607C2100C1EA"/>
        <w:category>
          <w:name w:val="General"/>
          <w:gallery w:val="placeholder"/>
        </w:category>
        <w:types>
          <w:type w:val="bbPlcHdr"/>
        </w:types>
        <w:behaviors>
          <w:behavior w:val="content"/>
        </w:behaviors>
        <w:guid w:val="{F66BE854-57C3-4829-AED0-4EC258995BBD}"/>
      </w:docPartPr>
      <w:docPartBody>
        <w:p w:rsidR="00DF0B8F" w:rsidRDefault="00DF0B8F">
          <w:pPr>
            <w:pStyle w:val="0E65D378AADF419CBE34607C2100C1EA"/>
          </w:pPr>
          <w:r w:rsidRPr="00E930CB">
            <w:rPr>
              <w:rFonts w:cs="Times New Roman"/>
              <w:lang w:bidi="es-ES"/>
            </w:rPr>
            <w:t xml:space="preserve">Su </w:t>
          </w:r>
          <w:r>
            <w:rPr>
              <w:rFonts w:cs="Times New Roman"/>
              <w:lang w:bidi="es-ES"/>
            </w:rPr>
            <w:t>n</w:t>
          </w:r>
          <w:r w:rsidRPr="00E930CB">
            <w:rPr>
              <w:rFonts w:cs="Times New Roman"/>
              <w:lang w:bidi="es-ES"/>
            </w:rPr>
            <w:t>ombre</w:t>
          </w:r>
        </w:p>
      </w:docPartBody>
    </w:docPart>
    <w:docPart>
      <w:docPartPr>
        <w:name w:val="DA7EB3B4637B4C2CAA69BA54DB350E7D"/>
        <w:category>
          <w:name w:val="General"/>
          <w:gallery w:val="placeholder"/>
        </w:category>
        <w:types>
          <w:type w:val="bbPlcHdr"/>
        </w:types>
        <w:behaviors>
          <w:behavior w:val="content"/>
        </w:behaviors>
        <w:guid w:val="{9C1305DA-6654-4AE2-BEA1-0869D5684AAE}"/>
      </w:docPartPr>
      <w:docPartBody>
        <w:p w:rsidR="00DF0B8F" w:rsidRDefault="00DF0B8F" w:rsidP="00DF0B8F">
          <w:pPr>
            <w:pStyle w:val="DA7EB3B4637B4C2CAA69BA54DB350E7D"/>
          </w:pPr>
          <w:r w:rsidRPr="00E930CB">
            <w:rPr>
              <w:rFonts w:cs="Times New Roman"/>
              <w:lang w:bidi="es-ES"/>
            </w:rPr>
            <w:t xml:space="preserve">Su </w:t>
          </w:r>
          <w:r>
            <w:rPr>
              <w:rFonts w:cs="Times New Roman"/>
              <w:lang w:bidi="es-ES"/>
            </w:rPr>
            <w:t>n</w:t>
          </w:r>
          <w:r w:rsidRPr="00E930CB">
            <w:rPr>
              <w:rFonts w:cs="Times New Roman"/>
              <w:lang w:bidi="es-ES"/>
            </w:rPr>
            <w:t>ombre</w:t>
          </w:r>
        </w:p>
      </w:docPartBody>
    </w:docPart>
    <w:docPart>
      <w:docPartPr>
        <w:name w:val="8B96608D47EB4F3FAD4FD514FA30592E"/>
        <w:category>
          <w:name w:val="General"/>
          <w:gallery w:val="placeholder"/>
        </w:category>
        <w:types>
          <w:type w:val="bbPlcHdr"/>
        </w:types>
        <w:behaviors>
          <w:behavior w:val="content"/>
        </w:behaviors>
        <w:guid w:val="{8C369991-3B85-4FDB-9A9D-82F16E5C2963}"/>
      </w:docPartPr>
      <w:docPartBody>
        <w:p w:rsidR="00B97724" w:rsidRDefault="00496D2F">
          <w:pPr>
            <w:pStyle w:val="8B96608D47EB4F3FAD4FD514FA30592E"/>
          </w:pPr>
          <w:r w:rsidRPr="00E930CB">
            <w:rPr>
              <w:rFonts w:cs="Times New Roman"/>
              <w:lang w:bidi="es-ES"/>
            </w:rPr>
            <w:t>Nombre de la compañía del destinatario</w:t>
          </w:r>
        </w:p>
      </w:docPartBody>
    </w:docPart>
    <w:docPart>
      <w:docPartPr>
        <w:name w:val="A217DE250BCD41C8971601B0C2F124C9"/>
        <w:category>
          <w:name w:val="General"/>
          <w:gallery w:val="placeholder"/>
        </w:category>
        <w:types>
          <w:type w:val="bbPlcHdr"/>
        </w:types>
        <w:behaviors>
          <w:behavior w:val="content"/>
        </w:behaviors>
        <w:guid w:val="{03C4FC25-4482-4D8C-99BE-534188C16B4B}"/>
      </w:docPartPr>
      <w:docPartBody>
        <w:p w:rsidR="00000000" w:rsidRDefault="00B97724" w:rsidP="00B97724">
          <w:pPr>
            <w:pStyle w:val="A217DE250BCD41C8971601B0C2F124C9"/>
          </w:pPr>
          <w:r w:rsidRPr="00E930CB">
            <w:rPr>
              <w:rFonts w:cs="Times New Roman"/>
              <w:lang w:bidi="es-ES"/>
            </w:rPr>
            <w:t xml:space="preserve">Su </w:t>
          </w:r>
          <w:r>
            <w:rPr>
              <w:rFonts w:cs="Times New Roman"/>
              <w:lang w:bidi="es-ES"/>
            </w:rPr>
            <w:t>n</w:t>
          </w:r>
          <w:r w:rsidRPr="00E930CB">
            <w:rPr>
              <w:rFonts w:cs="Times New Roman"/>
              <w:lang w:bidi="es-ES"/>
            </w:rPr>
            <w:t>ombre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B8F"/>
    <w:rsid w:val="00496D2F"/>
    <w:rsid w:val="00B97724"/>
    <w:rsid w:val="00DF0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A74D83D355C46068F997A63AB3FC2E8">
    <w:name w:val="2A74D83D355C46068F997A63AB3FC2E8"/>
  </w:style>
  <w:style w:type="paragraph" w:customStyle="1" w:styleId="0D0BA736D2AC4C6EB75DF410DA16358C">
    <w:name w:val="0D0BA736D2AC4C6EB75DF410DA16358C"/>
  </w:style>
  <w:style w:type="paragraph" w:customStyle="1" w:styleId="C0F4558DD7644A96A7A31577C5901D2C">
    <w:name w:val="C0F4558DD7644A96A7A31577C5901D2C"/>
  </w:style>
  <w:style w:type="paragraph" w:customStyle="1" w:styleId="EF655547D7C043B4BE5E9A161EE95252">
    <w:name w:val="EF655547D7C043B4BE5E9A161EE95252"/>
  </w:style>
  <w:style w:type="paragraph" w:customStyle="1" w:styleId="E1806D7C6FE440FAB6964E4D6B2B0E00">
    <w:name w:val="E1806D7C6FE440FAB6964E4D6B2B0E00"/>
  </w:style>
  <w:style w:type="paragraph" w:customStyle="1" w:styleId="2A659A562A8B4788B3F74D69867F5DA2">
    <w:name w:val="2A659A562A8B4788B3F74D69867F5DA2"/>
  </w:style>
  <w:style w:type="paragraph" w:customStyle="1" w:styleId="3C84CA1EC80B4DFEA26CDB327112EAED">
    <w:name w:val="3C84CA1EC80B4DFEA26CDB327112EAED"/>
  </w:style>
  <w:style w:type="paragraph" w:customStyle="1" w:styleId="86E6C8ADB9B3446BB48082FB2935B561">
    <w:name w:val="86E6C8ADB9B3446BB48082FB2935B561"/>
  </w:style>
  <w:style w:type="paragraph" w:customStyle="1" w:styleId="F146FDD2E8EF462F8DF6421EFDEEFFCA">
    <w:name w:val="F146FDD2E8EF462F8DF6421EFDEEFFCA"/>
  </w:style>
  <w:style w:type="paragraph" w:customStyle="1" w:styleId="60CC522D1543426EB28A2E64B91891C1">
    <w:name w:val="60CC522D1543426EB28A2E64B91891C1"/>
  </w:style>
  <w:style w:type="paragraph" w:customStyle="1" w:styleId="9A7F524A80E64FE5B5512D9787BAC6FE">
    <w:name w:val="9A7F524A80E64FE5B5512D9787BAC6FE"/>
  </w:style>
  <w:style w:type="paragraph" w:customStyle="1" w:styleId="0E65D378AADF419CBE34607C2100C1EA">
    <w:name w:val="0E65D378AADF419CBE34607C2100C1EA"/>
  </w:style>
  <w:style w:type="paragraph" w:customStyle="1" w:styleId="DA7EB3B4637B4C2CAA69BA54DB350E7D">
    <w:name w:val="DA7EB3B4637B4C2CAA69BA54DB350E7D"/>
    <w:rsid w:val="00DF0B8F"/>
  </w:style>
  <w:style w:type="paragraph" w:customStyle="1" w:styleId="8B96608D47EB4F3FAD4FD514FA30592E">
    <w:name w:val="8B96608D47EB4F3FAD4FD514FA30592E"/>
  </w:style>
  <w:style w:type="paragraph" w:customStyle="1" w:styleId="A217DE250BCD41C8971601B0C2F124C9">
    <w:name w:val="A217DE250BCD41C8971601B0C2F124C9"/>
    <w:rsid w:val="00B97724"/>
  </w:style>
  <w:style w:type="paragraph" w:customStyle="1" w:styleId="C6B253B45C1644C4A43CF91C1821EE1E">
    <w:name w:val="C6B253B45C1644C4A43CF91C1821EE1E"/>
    <w:rsid w:val="00B977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Sales">
      <a:dk1>
        <a:sysClr val="windowText" lastClr="000000"/>
      </a:dk1>
      <a:lt1>
        <a:sysClr val="window" lastClr="FFFFFF"/>
      </a:lt1>
      <a:dk2>
        <a:srgbClr val="1F2123"/>
      </a:dk2>
      <a:lt2>
        <a:srgbClr val="EBEBEB"/>
      </a:lt2>
      <a:accent1>
        <a:srgbClr val="17AE92"/>
      </a:accent1>
      <a:accent2>
        <a:srgbClr val="F7A23F"/>
      </a:accent2>
      <a:accent3>
        <a:srgbClr val="6F7E84"/>
      </a:accent3>
      <a:accent4>
        <a:srgbClr val="178DBB"/>
      </a:accent4>
      <a:accent5>
        <a:srgbClr val="E3584E"/>
      </a:accent5>
      <a:accent6>
        <a:srgbClr val="6FB344"/>
      </a:accent6>
      <a:hlink>
        <a:srgbClr val="178DBB"/>
      </a:hlink>
      <a:folHlink>
        <a:srgbClr val="885BA2"/>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9594C3-2117-4A2C-8C99-B55F5FA1BB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3AD987-CCAD-4DA2-9B51-BFF19EE1B31E}">
  <ds:schemaRefs>
    <ds:schemaRef ds:uri="http://schemas.microsoft.com/office/2006/metadata/properties"/>
    <ds:schemaRef ds:uri="http://schemas.microsoft.com/office/infopath/2007/PartnerControls"/>
    <ds:schemaRef ds:uri="40262f94-9f35-4ac3-9a90-690165a166b7"/>
  </ds:schemaRefs>
</ds:datastoreItem>
</file>

<file path=customXml/itemProps3.xml><?xml version="1.0" encoding="utf-8"?>
<ds:datastoreItem xmlns:ds="http://schemas.openxmlformats.org/officeDocument/2006/customXml" ds:itemID="{02D4AA10-B996-4440-A590-FA694B5991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Carta de negocios (diseño de rayas de ventas)</Template>
  <TotalTime>9</TotalTime>
  <Pages>3</Pages>
  <Words>627</Words>
  <Characters>3577</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dcterms:created xsi:type="dcterms:W3CDTF">2020-03-26T03:36:00Z</dcterms:created>
  <dcterms:modified xsi:type="dcterms:W3CDTF">2020-06-19T04:43:00Z</dcterms:modified>
  <cp:contentStatus>APPLIED MEMORY</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