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7723"/>
        <w:gridCol w:w="201"/>
        <w:gridCol w:w="201"/>
        <w:gridCol w:w="888"/>
      </w:tblGrid>
      <w:tr w:rsidR="00A36F67" w:rsidRPr="00E930CB" w:rsidTr="00D25C8E">
        <w:trPr>
          <w:trHeight w:val="1296"/>
          <w:tblHeader/>
        </w:trPr>
        <w:tc>
          <w:tcPr>
            <w:tcW w:w="7996" w:type="dxa"/>
            <w:shd w:val="clear" w:color="auto" w:fill="EBEBEB" w:themeFill="background2"/>
            <w:tcMar>
              <w:left w:w="360" w:type="dxa"/>
            </w:tcMar>
            <w:vAlign w:val="center"/>
          </w:tcPr>
          <w:sdt>
            <w:sdtPr>
              <w:rPr>
                <w:rFonts w:cs="Times New Roman"/>
              </w:rPr>
              <w:alias w:val="Escriba su nombre:"/>
              <w:tag w:val="Escriba su nombre:"/>
              <w:id w:val="1888060227"/>
              <w:placeholder>
                <w:docPart w:val="2AAC613589964136B55EB16183AA2C7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A478B3" w:rsidRPr="00E930CB" w:rsidRDefault="00B515D8" w:rsidP="00A478B3">
                <w:pPr>
                  <w:pStyle w:val="Ttulo"/>
                  <w:rPr>
                    <w:rFonts w:cs="Times New Roman"/>
                  </w:rPr>
                </w:pPr>
                <w:r>
                  <w:rPr>
                    <w:rFonts w:cs="Times New Roman"/>
                  </w:rPr>
                  <w:t>APPLIED MEMORY</w:t>
                </w:r>
              </w:p>
            </w:sdtContent>
          </w:sdt>
          <w:p w:rsidR="00A478B3" w:rsidRPr="00E930CB" w:rsidRDefault="00A478B3" w:rsidP="00A478B3">
            <w:pPr>
              <w:pStyle w:val="Direccindelremitente"/>
              <w:rPr>
                <w:rFonts w:cs="Times New Roman"/>
              </w:rPr>
            </w:pPr>
            <w:r>
              <w:rPr>
                <w:rFonts w:cs="Times New Roman"/>
              </w:rPr>
              <w:t xml:space="preserve">Bogotá D.C </w:t>
            </w:r>
          </w:p>
          <w:p w:rsidR="00A478B3" w:rsidRDefault="00A478B3" w:rsidP="00A478B3">
            <w:pPr>
              <w:pStyle w:val="Direccindelremitente"/>
              <w:rPr>
                <w:rFonts w:cs="Times New Roman"/>
              </w:rPr>
            </w:pPr>
            <w:r>
              <w:rPr>
                <w:rFonts w:cs="Times New Roman"/>
              </w:rPr>
              <w:t>2371054</w:t>
            </w:r>
          </w:p>
          <w:p w:rsidR="00A478B3" w:rsidRPr="00E930CB" w:rsidRDefault="00B515D8" w:rsidP="00A478B3">
            <w:pPr>
              <w:pStyle w:val="Ttulo"/>
              <w:rPr>
                <w:rFonts w:cs="Times New Roman"/>
              </w:rPr>
            </w:pPr>
            <w:r>
              <w:t>APPLIED MEMORY</w:t>
            </w:r>
            <w:r w:rsidR="00A478B3">
              <w:t>@gmail.com</w:t>
            </w:r>
          </w:p>
        </w:tc>
        <w:tc>
          <w:tcPr>
            <w:tcW w:w="212" w:type="dxa"/>
            <w:shd w:val="clear" w:color="auto" w:fill="17AE92" w:themeFill="accent1"/>
            <w:vAlign w:val="center"/>
          </w:tcPr>
          <w:p w:rsidR="00A36F67" w:rsidRPr="00E930CB" w:rsidRDefault="00A36F67" w:rsidP="00F6207E">
            <w:pPr>
              <w:rPr>
                <w:rFonts w:cs="Times New Roman"/>
              </w:rPr>
            </w:pPr>
          </w:p>
        </w:tc>
        <w:tc>
          <w:tcPr>
            <w:tcW w:w="212" w:type="dxa"/>
            <w:shd w:val="clear" w:color="auto" w:fill="F7A23F" w:themeFill="accent2"/>
            <w:vAlign w:val="center"/>
          </w:tcPr>
          <w:p w:rsidR="00A36F67" w:rsidRPr="00E930CB" w:rsidRDefault="00A36F67" w:rsidP="00F6207E">
            <w:pPr>
              <w:rPr>
                <w:rFonts w:cs="Times New Roman"/>
              </w:rPr>
            </w:pPr>
          </w:p>
        </w:tc>
        <w:tc>
          <w:tcPr>
            <w:tcW w:w="940" w:type="dxa"/>
            <w:shd w:val="clear" w:color="auto" w:fill="6F7E84" w:themeFill="accent3"/>
            <w:vAlign w:val="center"/>
          </w:tcPr>
          <w:p w:rsidR="00A36F67" w:rsidRPr="00E930CB" w:rsidRDefault="00A36F67" w:rsidP="00F6207E">
            <w:pPr>
              <w:rPr>
                <w:rFonts w:cs="Times New Roman"/>
              </w:rPr>
            </w:pPr>
          </w:p>
        </w:tc>
      </w:tr>
    </w:tbl>
    <w:p w:rsidR="00A478B3" w:rsidRDefault="00A478B3" w:rsidP="00A478B3">
      <w:pPr>
        <w:pStyle w:val="H1"/>
        <w:rPr>
          <w:sz w:val="44"/>
          <w:u w:val="single"/>
        </w:rPr>
      </w:pPr>
    </w:p>
    <w:p w:rsidR="00A478B3" w:rsidRPr="00A478B3" w:rsidRDefault="00A478B3" w:rsidP="00A478B3">
      <w:pPr>
        <w:pStyle w:val="H1"/>
        <w:jc w:val="center"/>
        <w:rPr>
          <w:sz w:val="36"/>
          <w:u w:val="single"/>
        </w:rPr>
      </w:pPr>
      <w:r w:rsidRPr="00A478B3">
        <w:rPr>
          <w:sz w:val="36"/>
          <w:u w:val="single"/>
        </w:rPr>
        <w:t>Modelo de Contrato de Trabajo de Aprendizaje</w:t>
      </w:r>
    </w:p>
    <w:p w:rsidR="00A478B3" w:rsidRPr="00AE3613" w:rsidRDefault="00A478B3" w:rsidP="00A478B3">
      <w:pPr>
        <w:rPr>
          <w:lang w:val="es-ES_tradnl" w:eastAsia="es-ES"/>
        </w:rPr>
      </w:pPr>
    </w:p>
    <w:p w:rsidR="00A478B3" w:rsidRPr="006750B2" w:rsidRDefault="00A478B3" w:rsidP="00A478B3">
      <w:pPr>
        <w:jc w:val="both"/>
        <w:rPr>
          <w:color w:val="000000" w:themeColor="text1"/>
          <w:sz w:val="24"/>
        </w:rPr>
      </w:pPr>
      <w:r w:rsidRPr="006750B2">
        <w:rPr>
          <w:color w:val="000000" w:themeColor="text1"/>
          <w:sz w:val="24"/>
        </w:rPr>
        <w:t xml:space="preserve">En la ciudad de ....................... a ........... días de ………… de 20 .......... en representación de la empresa </w:t>
      </w:r>
      <w:r w:rsidR="00DA02B7">
        <w:rPr>
          <w:color w:val="000000" w:themeColor="text1"/>
          <w:sz w:val="24"/>
        </w:rPr>
        <w:t>APPLIED MEMORY</w:t>
      </w:r>
      <w:bookmarkStart w:id="0" w:name="_GoBack"/>
      <w:bookmarkEnd w:id="0"/>
      <w:r w:rsidRPr="006750B2">
        <w:rPr>
          <w:color w:val="000000" w:themeColor="text1"/>
          <w:sz w:val="24"/>
        </w:rPr>
        <w:t xml:space="preserve"> </w:t>
      </w:r>
      <w:proofErr w:type="gramStart"/>
      <w:r w:rsidRPr="006750B2">
        <w:rPr>
          <w:color w:val="000000" w:themeColor="text1"/>
          <w:sz w:val="24"/>
        </w:rPr>
        <w:t>con  R</w:t>
      </w:r>
      <w:proofErr w:type="gramEnd"/>
      <w:r w:rsidRPr="006750B2">
        <w:rPr>
          <w:color w:val="000000" w:themeColor="text1"/>
          <w:sz w:val="24"/>
        </w:rPr>
        <w:t>.U.T……………….,domicilio legal en ................. , calle......................Nº…..., y el señor ........................................................... domiciliado en ............................... calle…………………………………. N° ................, cédula nacional de identidad N° .................... nacido el ......................., se celebra el siguiente CONTRATO DE TRABAJO DE APRENDIZAJE.</w:t>
      </w:r>
    </w:p>
    <w:p w:rsidR="00A478B3" w:rsidRPr="006750B2" w:rsidRDefault="00A478B3" w:rsidP="00A478B3">
      <w:pPr>
        <w:jc w:val="both"/>
        <w:rPr>
          <w:color w:val="000000" w:themeColor="text1"/>
          <w:sz w:val="24"/>
        </w:rPr>
      </w:pPr>
      <w:r w:rsidRPr="006750B2">
        <w:rPr>
          <w:color w:val="000000" w:themeColor="text1"/>
          <w:sz w:val="24"/>
        </w:rPr>
        <w:t>PRIMERO: El señor ............................................, en adelante APRENDIZ, se compromete a efectuar los trabajos que, en carácter de aprendizaje, se detallan en Hoja Anexa al presente contrato, debidamente, firmado por las partes;</w:t>
      </w:r>
    </w:p>
    <w:p w:rsidR="00A478B3" w:rsidRPr="006750B2" w:rsidRDefault="00A478B3" w:rsidP="00A478B3">
      <w:pPr>
        <w:jc w:val="both"/>
        <w:rPr>
          <w:color w:val="000000" w:themeColor="text1"/>
          <w:sz w:val="24"/>
        </w:rPr>
      </w:pPr>
      <w:r w:rsidRPr="006750B2">
        <w:rPr>
          <w:color w:val="000000" w:themeColor="text1"/>
          <w:sz w:val="24"/>
        </w:rPr>
        <w:t>SEGUNDO: Este Aprendizaje lo efectuará en una jornada de lunes a viernes ............... entre las ...........hrs. y las ............. hrs.;</w:t>
      </w:r>
    </w:p>
    <w:p w:rsidR="00A478B3" w:rsidRPr="006750B2" w:rsidRDefault="00A478B3" w:rsidP="00A478B3">
      <w:pPr>
        <w:jc w:val="both"/>
        <w:rPr>
          <w:color w:val="000000" w:themeColor="text1"/>
          <w:sz w:val="24"/>
        </w:rPr>
      </w:pPr>
      <w:r w:rsidRPr="006750B2">
        <w:rPr>
          <w:color w:val="000000" w:themeColor="text1"/>
          <w:sz w:val="24"/>
        </w:rPr>
        <w:t>TERCERO: El Empleador se obliga a pagar por estos trabajos una remuneración de                                    $ 877.000 (en número y letras) …………… en virtud de que el Código del Trabajo, autoriza para convenirla libremente.</w:t>
      </w:r>
    </w:p>
    <w:p w:rsidR="00A478B3" w:rsidRPr="006750B2" w:rsidRDefault="00A478B3" w:rsidP="00A478B3">
      <w:pPr>
        <w:jc w:val="both"/>
        <w:rPr>
          <w:color w:val="000000" w:themeColor="text1"/>
          <w:sz w:val="24"/>
        </w:rPr>
      </w:pPr>
      <w:r w:rsidRPr="006750B2">
        <w:rPr>
          <w:color w:val="000000" w:themeColor="text1"/>
          <w:sz w:val="24"/>
        </w:rPr>
        <w:t>CUARTO: Asimismo, el empleador se compromete a impartirle los conocimientos y habilidades del oficio de ............................, conforme al Programa adjunto y, a su vez, el APRENDIZ, trabajará mediante tal remuneración, cumplirá estrictamente este Programa de Aprendizaje, sujeto a los controles que el Servicio Nacional de Capacitación y Empleo desee efectuar, conforme a la Ley (Art. 83 Código del Trabajo). Este contrato de aprendiz</w:t>
      </w:r>
      <w:r w:rsidR="00D25B75" w:rsidRPr="006750B2">
        <w:rPr>
          <w:color w:val="000000" w:themeColor="text1"/>
          <w:sz w:val="24"/>
        </w:rPr>
        <w:t>aje no puede durar más de 1 año</w:t>
      </w:r>
      <w:r w:rsidRPr="006750B2">
        <w:rPr>
          <w:color w:val="000000" w:themeColor="text1"/>
          <w:sz w:val="24"/>
        </w:rPr>
        <w:t>.</w:t>
      </w:r>
    </w:p>
    <w:p w:rsidR="00A478B3" w:rsidRPr="006750B2" w:rsidRDefault="00A478B3" w:rsidP="00A478B3">
      <w:pPr>
        <w:jc w:val="both"/>
        <w:rPr>
          <w:color w:val="000000" w:themeColor="text1"/>
          <w:sz w:val="24"/>
        </w:rPr>
      </w:pPr>
      <w:r w:rsidRPr="006750B2">
        <w:rPr>
          <w:color w:val="000000" w:themeColor="text1"/>
          <w:sz w:val="24"/>
        </w:rPr>
        <w:t>Para estos efectos, el Empleador designa como MAESTRO DEL APRENDIZ, en carácter de GUIA en este proceso al señor (a) ........................................................</w:t>
      </w:r>
    </w:p>
    <w:p w:rsidR="00334B84" w:rsidRPr="006750B2" w:rsidRDefault="00A478B3" w:rsidP="00A478B3">
      <w:pPr>
        <w:jc w:val="both"/>
        <w:rPr>
          <w:color w:val="000000" w:themeColor="text1"/>
          <w:sz w:val="24"/>
        </w:rPr>
      </w:pPr>
      <w:r w:rsidRPr="006750B2">
        <w:rPr>
          <w:color w:val="000000" w:themeColor="text1"/>
          <w:sz w:val="24"/>
        </w:rPr>
        <w:t xml:space="preserve">QUINTO: Se deja constancia para cumplir con el Código del Trabajo, que el porcentaje de aprendices en esta empresa, en ningún caso, excede del diez por ciento del total de trabajadores de la industria, como asimismo que, como se señala precedentemente, </w:t>
      </w:r>
    </w:p>
    <w:p w:rsidR="00A478B3" w:rsidRPr="006750B2" w:rsidRDefault="00A478B3" w:rsidP="00A478B3">
      <w:pPr>
        <w:jc w:val="both"/>
        <w:rPr>
          <w:color w:val="000000" w:themeColor="text1"/>
          <w:sz w:val="24"/>
        </w:rPr>
      </w:pPr>
      <w:r w:rsidRPr="006750B2">
        <w:rPr>
          <w:color w:val="000000" w:themeColor="text1"/>
          <w:sz w:val="24"/>
        </w:rPr>
        <w:lastRenderedPageBreak/>
        <w:t>el trabajador es menor de 21 años de edad y que su contrato de trabajo de aprendizaje durará hasta el ..........................</w:t>
      </w:r>
    </w:p>
    <w:p w:rsidR="00A478B3" w:rsidRPr="006750B2" w:rsidRDefault="00A478B3" w:rsidP="00A478B3">
      <w:pPr>
        <w:jc w:val="both"/>
        <w:rPr>
          <w:color w:val="000000" w:themeColor="text1"/>
          <w:sz w:val="24"/>
        </w:rPr>
      </w:pPr>
      <w:r w:rsidRPr="006750B2">
        <w:rPr>
          <w:color w:val="000000" w:themeColor="text1"/>
          <w:sz w:val="24"/>
        </w:rPr>
        <w:t>Para constancia firman.</w:t>
      </w: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p w:rsidR="00334B84" w:rsidRPr="006750B2" w:rsidRDefault="00334B84" w:rsidP="00A478B3">
      <w:pPr>
        <w:jc w:val="both"/>
        <w:rPr>
          <w:color w:val="000000" w:themeColor="text1"/>
          <w:sz w:val="24"/>
        </w:rPr>
      </w:pPr>
    </w:p>
    <w:tbl>
      <w:tblPr>
        <w:tblStyle w:val="Tabladecuadrcula2-nfasis6"/>
        <w:tblW w:w="0" w:type="auto"/>
        <w:tblLook w:val="04A0" w:firstRow="1" w:lastRow="0" w:firstColumn="1" w:lastColumn="0" w:noHBand="0" w:noVBand="1"/>
      </w:tblPr>
      <w:tblGrid>
        <w:gridCol w:w="4328"/>
        <w:gridCol w:w="4328"/>
      </w:tblGrid>
      <w:tr w:rsidR="006750B2" w:rsidRPr="006750B2" w:rsidTr="00A1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334B84" w:rsidRPr="006750B2" w:rsidRDefault="00334B84" w:rsidP="00334B84">
            <w:pPr>
              <w:rPr>
                <w:color w:val="000000" w:themeColor="text1"/>
              </w:rPr>
            </w:pPr>
            <w:proofErr w:type="gramStart"/>
            <w:r w:rsidRPr="006750B2">
              <w:rPr>
                <w:color w:val="000000" w:themeColor="text1"/>
              </w:rPr>
              <w:t>Firma empleador</w:t>
            </w:r>
            <w:proofErr w:type="gramEnd"/>
            <w:r w:rsidRPr="006750B2">
              <w:rPr>
                <w:color w:val="000000" w:themeColor="text1"/>
              </w:rPr>
              <w:t xml:space="preserve">:     </w:t>
            </w:r>
          </w:p>
          <w:p w:rsidR="00334B84" w:rsidRPr="006750B2" w:rsidRDefault="00334B84" w:rsidP="00A16BFB">
            <w:pPr>
              <w:pStyle w:val="Direccindeldestinatario"/>
              <w:spacing w:line="300" w:lineRule="auto"/>
              <w:rPr>
                <w:rFonts w:cs="Times New Roman"/>
                <w:color w:val="000000" w:themeColor="text1"/>
              </w:rPr>
            </w:pPr>
          </w:p>
        </w:tc>
        <w:tc>
          <w:tcPr>
            <w:tcW w:w="4328" w:type="dxa"/>
          </w:tcPr>
          <w:p w:rsidR="00334B84" w:rsidRPr="006750B2" w:rsidRDefault="00334B84" w:rsidP="00334B84">
            <w:pPr>
              <w:cnfStyle w:val="100000000000" w:firstRow="1" w:lastRow="0" w:firstColumn="0" w:lastColumn="0" w:oddVBand="0" w:evenVBand="0" w:oddHBand="0" w:evenHBand="0" w:firstRowFirstColumn="0" w:firstRowLastColumn="0" w:lastRowFirstColumn="0" w:lastRowLastColumn="0"/>
              <w:rPr>
                <w:color w:val="000000" w:themeColor="text1"/>
              </w:rPr>
            </w:pPr>
            <w:r w:rsidRPr="006750B2">
              <w:rPr>
                <w:color w:val="000000" w:themeColor="text1"/>
              </w:rPr>
              <w:t xml:space="preserve">                                           Firma aprendiz:</w:t>
            </w:r>
          </w:p>
        </w:tc>
      </w:tr>
      <w:tr w:rsidR="006750B2" w:rsidRPr="006750B2" w:rsidTr="00A1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334B84" w:rsidRPr="006750B2" w:rsidRDefault="00334B84" w:rsidP="00A16BFB">
            <w:pPr>
              <w:pStyle w:val="Direccindeldestinatario"/>
              <w:spacing w:line="300" w:lineRule="auto"/>
              <w:rPr>
                <w:rFonts w:cs="Times New Roman"/>
                <w:color w:val="000000" w:themeColor="text1"/>
              </w:rPr>
            </w:pPr>
          </w:p>
        </w:tc>
        <w:tc>
          <w:tcPr>
            <w:tcW w:w="4328" w:type="dxa"/>
          </w:tcPr>
          <w:p w:rsidR="00334B84" w:rsidRPr="006750B2" w:rsidRDefault="00334B84" w:rsidP="00A16BFB">
            <w:pPr>
              <w:pStyle w:val="Direccindeldestinatario"/>
              <w:spacing w:line="30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p>
        </w:tc>
      </w:tr>
    </w:tbl>
    <w:p w:rsidR="00A478B3" w:rsidRPr="006750B2" w:rsidRDefault="00A478B3" w:rsidP="00A478B3">
      <w:pPr>
        <w:jc w:val="both"/>
        <w:rPr>
          <w:color w:val="000000" w:themeColor="text1"/>
          <w:sz w:val="24"/>
        </w:rPr>
      </w:pPr>
    </w:p>
    <w:p w:rsidR="00A478B3" w:rsidRPr="006750B2" w:rsidRDefault="00A478B3" w:rsidP="00A478B3">
      <w:pPr>
        <w:jc w:val="both"/>
        <w:rPr>
          <w:color w:val="000000" w:themeColor="text1"/>
          <w:sz w:val="24"/>
        </w:rPr>
      </w:pPr>
    </w:p>
    <w:p w:rsidR="00A478B3" w:rsidRPr="006750B2" w:rsidRDefault="00A478B3" w:rsidP="00A478B3">
      <w:pPr>
        <w:jc w:val="both"/>
        <w:rPr>
          <w:color w:val="000000" w:themeColor="text1"/>
          <w:sz w:val="24"/>
        </w:rPr>
      </w:pPr>
      <w:r w:rsidRPr="006750B2">
        <w:rPr>
          <w:color w:val="000000" w:themeColor="text1"/>
          <w:sz w:val="24"/>
        </w:rPr>
        <w:t>NOTA</w:t>
      </w:r>
    </w:p>
    <w:p w:rsidR="00A478B3" w:rsidRPr="006750B2" w:rsidRDefault="00A478B3" w:rsidP="00A478B3">
      <w:pPr>
        <w:numPr>
          <w:ilvl w:val="0"/>
          <w:numId w:val="11"/>
        </w:numPr>
        <w:spacing w:after="0" w:line="240" w:lineRule="auto"/>
        <w:jc w:val="both"/>
        <w:rPr>
          <w:color w:val="000000" w:themeColor="text1"/>
          <w:sz w:val="24"/>
        </w:rPr>
      </w:pPr>
      <w:r w:rsidRPr="006750B2">
        <w:rPr>
          <w:color w:val="000000" w:themeColor="text1"/>
          <w:sz w:val="24"/>
        </w:rPr>
        <w:t>En anexo de contrato se debe especificar las labores a que se compromete el trabajador como aprendiz y las materias que el empleador se compromete a impartir, debiendo firmarlo ambas partes, quedando con copia el aprendiz.</w:t>
      </w:r>
    </w:p>
    <w:p w:rsidR="00A478B3" w:rsidRDefault="00A478B3" w:rsidP="00A478B3">
      <w:pPr>
        <w:jc w:val="both"/>
        <w:rPr>
          <w:sz w:val="24"/>
        </w:rPr>
      </w:pPr>
    </w:p>
    <w:p w:rsidR="00A478B3" w:rsidRDefault="00A478B3" w:rsidP="00A478B3">
      <w:pPr>
        <w:jc w:val="both"/>
        <w:rPr>
          <w:sz w:val="24"/>
        </w:rPr>
      </w:pPr>
    </w:p>
    <w:p w:rsidR="00A478B3" w:rsidRDefault="00A478B3" w:rsidP="00A478B3">
      <w:pPr>
        <w:jc w:val="both"/>
        <w:rPr>
          <w:sz w:val="24"/>
        </w:rPr>
      </w:pPr>
    </w:p>
    <w:p w:rsidR="00A478B3" w:rsidRDefault="00A478B3" w:rsidP="00A478B3">
      <w:pPr>
        <w:jc w:val="both"/>
        <w:rPr>
          <w:sz w:val="24"/>
        </w:rPr>
      </w:pPr>
    </w:p>
    <w:p w:rsidR="00A478B3" w:rsidRPr="00A478B3" w:rsidRDefault="00A478B3" w:rsidP="00A478B3"/>
    <w:p w:rsidR="00D611FE" w:rsidRPr="00E930CB" w:rsidRDefault="00D611FE" w:rsidP="00D611FE">
      <w:pPr>
        <w:pStyle w:val="Firma"/>
        <w:rPr>
          <w:rFonts w:cs="Times New Roman"/>
        </w:rPr>
      </w:pPr>
    </w:p>
    <w:sectPr w:rsidR="00D611FE" w:rsidRPr="00E930CB" w:rsidSect="00825F22">
      <w:footerReference w:type="default" r:id="rId10"/>
      <w:footerReference w:type="first" r:id="rId11"/>
      <w:pgSz w:w="11906" w:h="16838" w:code="9"/>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4D9" w:rsidRDefault="007124D9">
      <w:pPr>
        <w:spacing w:after="0" w:line="240" w:lineRule="auto"/>
      </w:pPr>
      <w:r>
        <w:separator/>
      </w:r>
    </w:p>
  </w:endnote>
  <w:endnote w:type="continuationSeparator" w:id="0">
    <w:p w:rsidR="007124D9" w:rsidRDefault="0071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48"/>
      <w:gridCol w:w="7307"/>
      <w:gridCol w:w="194"/>
      <w:gridCol w:w="194"/>
      <w:gridCol w:w="970"/>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rPr>
              <w:lang w:bidi="es-ES"/>
            </w:rPr>
            <w:fldChar w:fldCharType="begin"/>
          </w:r>
          <w:r>
            <w:rPr>
              <w:lang w:bidi="es-ES"/>
            </w:rPr>
            <w:instrText xml:space="preserve"> PAGE   \* MERGEFORMAT </w:instrText>
          </w:r>
          <w:r>
            <w:rPr>
              <w:lang w:bidi="es-ES"/>
            </w:rPr>
            <w:fldChar w:fldCharType="separate"/>
          </w:r>
          <w:r w:rsidR="00DA02B7">
            <w:rPr>
              <w:noProof/>
              <w:lang w:bidi="es-ES"/>
            </w:rPr>
            <w:t>2</w:t>
          </w:r>
          <w:r>
            <w:rPr>
              <w:noProof/>
              <w:lang w:bidi="es-ES"/>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48"/>
      <w:gridCol w:w="7349"/>
      <w:gridCol w:w="180"/>
      <w:gridCol w:w="180"/>
      <w:gridCol w:w="956"/>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4D9" w:rsidRDefault="007124D9">
      <w:pPr>
        <w:spacing w:after="0" w:line="240" w:lineRule="auto"/>
      </w:pPr>
      <w:r>
        <w:separator/>
      </w:r>
    </w:p>
  </w:footnote>
  <w:footnote w:type="continuationSeparator" w:id="0">
    <w:p w:rsidR="007124D9" w:rsidRDefault="00712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0EA581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B3"/>
    <w:rsid w:val="00000A9D"/>
    <w:rsid w:val="00156EF1"/>
    <w:rsid w:val="002229ED"/>
    <w:rsid w:val="002C2563"/>
    <w:rsid w:val="00334B84"/>
    <w:rsid w:val="00343FBB"/>
    <w:rsid w:val="0037096C"/>
    <w:rsid w:val="003D0FBD"/>
    <w:rsid w:val="00400582"/>
    <w:rsid w:val="00401E15"/>
    <w:rsid w:val="00480808"/>
    <w:rsid w:val="004B5284"/>
    <w:rsid w:val="00565E2F"/>
    <w:rsid w:val="005E5E2B"/>
    <w:rsid w:val="006515E8"/>
    <w:rsid w:val="006750B2"/>
    <w:rsid w:val="006F1118"/>
    <w:rsid w:val="007124D9"/>
    <w:rsid w:val="00741FDE"/>
    <w:rsid w:val="00825F22"/>
    <w:rsid w:val="008335C9"/>
    <w:rsid w:val="008347EF"/>
    <w:rsid w:val="00840944"/>
    <w:rsid w:val="00946252"/>
    <w:rsid w:val="0098300D"/>
    <w:rsid w:val="009E37DE"/>
    <w:rsid w:val="009F0B81"/>
    <w:rsid w:val="00A36F67"/>
    <w:rsid w:val="00A478B3"/>
    <w:rsid w:val="00AB1341"/>
    <w:rsid w:val="00AE267E"/>
    <w:rsid w:val="00B515D8"/>
    <w:rsid w:val="00B8163C"/>
    <w:rsid w:val="00B9569D"/>
    <w:rsid w:val="00BF473C"/>
    <w:rsid w:val="00C5268A"/>
    <w:rsid w:val="00C62B67"/>
    <w:rsid w:val="00CB2712"/>
    <w:rsid w:val="00CD5E29"/>
    <w:rsid w:val="00D25B75"/>
    <w:rsid w:val="00D25C8E"/>
    <w:rsid w:val="00D35E92"/>
    <w:rsid w:val="00D4190C"/>
    <w:rsid w:val="00D611FE"/>
    <w:rsid w:val="00D66811"/>
    <w:rsid w:val="00D906CA"/>
    <w:rsid w:val="00DA02B7"/>
    <w:rsid w:val="00E12DAB"/>
    <w:rsid w:val="00E156BA"/>
    <w:rsid w:val="00E930CB"/>
    <w:rsid w:val="00EA3E78"/>
    <w:rsid w:val="00EB1088"/>
    <w:rsid w:val="00EE4599"/>
    <w:rsid w:val="00F07379"/>
    <w:rsid w:val="00F30102"/>
    <w:rsid w:val="00F317B4"/>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DD24A"/>
  <w15:chartTrackingRefBased/>
  <w15:docId w15:val="{CCEAAFF2-11AC-4E20-B9E4-AF10F275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semiHidden/>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semiHidden/>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semiHidden/>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 w:type="paragraph" w:customStyle="1" w:styleId="H1">
    <w:name w:val="H1"/>
    <w:basedOn w:val="Normal"/>
    <w:next w:val="Normal"/>
    <w:rsid w:val="00A478B3"/>
    <w:pPr>
      <w:keepNext/>
      <w:spacing w:before="100" w:after="100" w:line="240" w:lineRule="auto"/>
      <w:outlineLvl w:val="1"/>
    </w:pPr>
    <w:rPr>
      <w:rFonts w:eastAsia="Times New Roman" w:cs="Times New Roman"/>
      <w:b/>
      <w:snapToGrid w:val="0"/>
      <w:color w:val="auto"/>
      <w:kern w:val="36"/>
      <w:sz w:val="4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Plantillas\Carta%20de%20negocios%20(dise&#241;o%20de%20rayas%20de%20vent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C613589964136B55EB16183AA2C7C"/>
        <w:category>
          <w:name w:val="General"/>
          <w:gallery w:val="placeholder"/>
        </w:category>
        <w:types>
          <w:type w:val="bbPlcHdr"/>
        </w:types>
        <w:behaviors>
          <w:behavior w:val="content"/>
        </w:behaviors>
        <w:guid w:val="{575A6978-57F0-4F7A-8F04-72AB93FB213C}"/>
      </w:docPartPr>
      <w:docPartBody>
        <w:p w:rsidR="00D84940" w:rsidRDefault="00896E13" w:rsidP="00896E13">
          <w:pPr>
            <w:pStyle w:val="2AAC613589964136B55EB16183AA2C7C"/>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13"/>
    <w:rsid w:val="00296DDE"/>
    <w:rsid w:val="00896E13"/>
    <w:rsid w:val="008B4D53"/>
    <w:rsid w:val="00D8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D82EE26D2B48DF92B42D2B5DD6143A">
    <w:name w:val="7DD82EE26D2B48DF92B42D2B5DD6143A"/>
  </w:style>
  <w:style w:type="paragraph" w:customStyle="1" w:styleId="3023488DC2744C49BECB5B5A0D16122A">
    <w:name w:val="3023488DC2744C49BECB5B5A0D16122A"/>
  </w:style>
  <w:style w:type="paragraph" w:customStyle="1" w:styleId="8FD8B000494546DBADF3745ED71E345E">
    <w:name w:val="8FD8B000494546DBADF3745ED71E345E"/>
  </w:style>
  <w:style w:type="paragraph" w:customStyle="1" w:styleId="26D95730DA6B44D7B10ED92814B3D055">
    <w:name w:val="26D95730DA6B44D7B10ED92814B3D055"/>
  </w:style>
  <w:style w:type="paragraph" w:customStyle="1" w:styleId="71676AC9ECEA406BA72062588032D144">
    <w:name w:val="71676AC9ECEA406BA72062588032D144"/>
  </w:style>
  <w:style w:type="paragraph" w:customStyle="1" w:styleId="9DE2EB5DA31E410991892B7F48DE18BD">
    <w:name w:val="9DE2EB5DA31E410991892B7F48DE18BD"/>
  </w:style>
  <w:style w:type="paragraph" w:customStyle="1" w:styleId="A065121EE25B4533BCCF9006A5045AC9">
    <w:name w:val="A065121EE25B4533BCCF9006A5045AC9"/>
  </w:style>
  <w:style w:type="paragraph" w:customStyle="1" w:styleId="57DDAE9E0ED849DDA7CFBE325D4D1C8E">
    <w:name w:val="57DDAE9E0ED849DDA7CFBE325D4D1C8E"/>
  </w:style>
  <w:style w:type="paragraph" w:customStyle="1" w:styleId="20A6DDAA34014C8E8243A7AA12798527">
    <w:name w:val="20A6DDAA34014C8E8243A7AA12798527"/>
  </w:style>
  <w:style w:type="paragraph" w:customStyle="1" w:styleId="5CC79CCAC92D4F5A9927DE6D283C5B44">
    <w:name w:val="5CC79CCAC92D4F5A9927DE6D283C5B44"/>
  </w:style>
  <w:style w:type="paragraph" w:customStyle="1" w:styleId="4C64A036562243698B72333FB8C50BCC">
    <w:name w:val="4C64A036562243698B72333FB8C50BCC"/>
  </w:style>
  <w:style w:type="paragraph" w:customStyle="1" w:styleId="258B4A1F68F846949508F12EB320E66F">
    <w:name w:val="258B4A1F68F846949508F12EB320E66F"/>
  </w:style>
  <w:style w:type="paragraph" w:customStyle="1" w:styleId="BC3FCEFA90124238B8D4DF637A96CB83">
    <w:name w:val="BC3FCEFA90124238B8D4DF637A96CB83"/>
    <w:rsid w:val="00896E13"/>
  </w:style>
  <w:style w:type="paragraph" w:customStyle="1" w:styleId="F4D0ECEC60864F47BFFDA4185DC413EA">
    <w:name w:val="F4D0ECEC60864F47BFFDA4185DC413EA"/>
    <w:rsid w:val="00896E13"/>
  </w:style>
  <w:style w:type="paragraph" w:customStyle="1" w:styleId="353792D0410D4F5FB241D3EEDE3A8CBD">
    <w:name w:val="353792D0410D4F5FB241D3EEDE3A8CBD"/>
    <w:rsid w:val="00896E13"/>
  </w:style>
  <w:style w:type="paragraph" w:customStyle="1" w:styleId="04E6B71251CB448F88A9231B18EEDD8A">
    <w:name w:val="04E6B71251CB448F88A9231B18EEDD8A"/>
    <w:rsid w:val="00896E13"/>
  </w:style>
  <w:style w:type="paragraph" w:customStyle="1" w:styleId="8C33A8172BB44E7BA04E9FFA736E0C3A">
    <w:name w:val="8C33A8172BB44E7BA04E9FFA736E0C3A"/>
    <w:rsid w:val="00896E13"/>
  </w:style>
  <w:style w:type="paragraph" w:customStyle="1" w:styleId="E74B6239A5694446ACAF961F64F09B8D">
    <w:name w:val="E74B6239A5694446ACAF961F64F09B8D"/>
    <w:rsid w:val="00896E13"/>
  </w:style>
  <w:style w:type="paragraph" w:customStyle="1" w:styleId="7139D4289EBB4583BF44637E94DA74D5">
    <w:name w:val="7139D4289EBB4583BF44637E94DA74D5"/>
    <w:rsid w:val="00896E13"/>
  </w:style>
  <w:style w:type="paragraph" w:customStyle="1" w:styleId="2AAC613589964136B55EB16183AA2C7C">
    <w:name w:val="2AAC613589964136B55EB16183AA2C7C"/>
    <w:rsid w:val="00896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Template>
  <TotalTime>24</TotalTime>
  <Pages>3</Pages>
  <Words>394</Words>
  <Characters>2249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keywords/>
  <cp:lastModifiedBy>Dell</cp:lastModifiedBy>
  <cp:revision>5</cp:revision>
  <dcterms:created xsi:type="dcterms:W3CDTF">2020-03-27T00:26:00Z</dcterms:created>
  <dcterms:modified xsi:type="dcterms:W3CDTF">2020-06-19T04:34:00Z</dcterms:modified>
  <cp:contentStatus>APPLIED MEMORY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